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B0E7" w14:textId="77777777" w:rsidR="00BD66FD" w:rsidRDefault="00BD66FD" w:rsidP="00BD66FD"/>
    <w:p w14:paraId="3F0B5ADF" w14:textId="77777777" w:rsidR="00BD66FD" w:rsidRPr="00BD66FD" w:rsidRDefault="00BD66FD" w:rsidP="00BD66FD">
      <w:pPr>
        <w:rPr>
          <w:lang w:val="en-IE"/>
        </w:rPr>
      </w:pPr>
      <w:r w:rsidRPr="00BD66FD">
        <w:rPr>
          <w:lang w:val="en-IE"/>
        </w:rPr>
        <w:t>The task is about Modern Pentathlon competition</w:t>
      </w:r>
    </w:p>
    <w:p w14:paraId="31A9E565" w14:textId="77777777" w:rsidR="00BD66FD" w:rsidRPr="00BD66FD" w:rsidRDefault="00BD66FD" w:rsidP="00BD66FD">
      <w:pPr>
        <w:rPr>
          <w:lang w:val="en-IE"/>
        </w:rPr>
      </w:pPr>
    </w:p>
    <w:p w14:paraId="5DD21900" w14:textId="77777777" w:rsidR="00BD66FD" w:rsidRPr="00F9442D" w:rsidRDefault="00BD66FD" w:rsidP="00BD66FD">
      <w:pPr>
        <w:rPr>
          <w:i/>
          <w:color w:val="FF0000"/>
          <w:u w:val="single"/>
          <w:lang w:val="en-IE"/>
        </w:rPr>
      </w:pPr>
      <w:r w:rsidRPr="00F9442D">
        <w:rPr>
          <w:i/>
          <w:color w:val="FF0000"/>
          <w:u w:val="single"/>
          <w:lang w:val="en-IE"/>
        </w:rPr>
        <w:t>Hint: Scoring rules are simplified for this task, do not use official scoring systems.</w:t>
      </w:r>
    </w:p>
    <w:p w14:paraId="6015EF83" w14:textId="77777777" w:rsidR="00BD66FD" w:rsidRPr="00F9442D" w:rsidRDefault="00BD66FD" w:rsidP="00BD66FD">
      <w:pPr>
        <w:rPr>
          <w:i/>
          <w:color w:val="FF0000"/>
          <w:u w:val="single"/>
          <w:lang w:val="en-IE"/>
        </w:rPr>
      </w:pPr>
      <w:r w:rsidRPr="00F9442D">
        <w:rPr>
          <w:i/>
          <w:color w:val="FF0000"/>
          <w:u w:val="single"/>
          <w:lang w:val="en-IE"/>
        </w:rPr>
        <w:t>Hint: Time format in Athlete result table mm:ss.ms</w:t>
      </w:r>
    </w:p>
    <w:p w14:paraId="44925E9D" w14:textId="77777777" w:rsidR="00BD66FD" w:rsidRPr="00BD66FD" w:rsidRDefault="00BD66FD" w:rsidP="00BD66FD">
      <w:pPr>
        <w:rPr>
          <w:lang w:val="en-IE"/>
        </w:rPr>
      </w:pPr>
    </w:p>
    <w:p w14:paraId="3E4487B3" w14:textId="77777777" w:rsidR="00BD66FD" w:rsidRPr="00BD66FD" w:rsidRDefault="00BD66FD" w:rsidP="00BD66FD">
      <w:pPr>
        <w:rPr>
          <w:lang w:val="en-IE"/>
        </w:rPr>
      </w:pPr>
    </w:p>
    <w:p w14:paraId="6616AF9F" w14:textId="77777777" w:rsidR="00BD66FD" w:rsidRDefault="00BD66FD" w:rsidP="00BD66FD">
      <w:pPr>
        <w:rPr>
          <w:lang w:val="en-IE"/>
        </w:rPr>
      </w:pPr>
      <w:r w:rsidRPr="00BD66FD">
        <w:rPr>
          <w:lang w:val="en-IE"/>
        </w:rPr>
        <w:t xml:space="preserve">The input of the Java program is a CSV-like </w:t>
      </w:r>
      <w:r>
        <w:rPr>
          <w:lang w:val="en-IE"/>
        </w:rPr>
        <w:t>text file (</w:t>
      </w:r>
      <w:r w:rsidR="00BE7094" w:rsidRPr="00BE7094">
        <w:rPr>
          <w:lang w:val="en-IE"/>
        </w:rPr>
        <w:t>Athlete_Results.csv</w:t>
      </w:r>
      <w:r>
        <w:rPr>
          <w:lang w:val="en-IE"/>
        </w:rPr>
        <w:t>).</w:t>
      </w:r>
    </w:p>
    <w:p w14:paraId="0F5C5F8D" w14:textId="77777777" w:rsidR="00BD66FD" w:rsidRPr="00EA70A7" w:rsidRDefault="00EA70A7" w:rsidP="00BD66FD">
      <w:pPr>
        <w:rPr>
          <w:i/>
          <w:u w:val="single"/>
          <w:lang w:val="en-IE"/>
        </w:rPr>
      </w:pPr>
      <w:r w:rsidRPr="00EA70A7">
        <w:rPr>
          <w:i/>
          <w:u w:val="single"/>
          <w:lang w:val="en-IE"/>
        </w:rPr>
        <w:t>Hint: Athlete_Results file format</w:t>
      </w:r>
    </w:p>
    <w:p w14:paraId="65CA5034" w14:textId="77777777" w:rsidR="00EA70A7" w:rsidRDefault="00EA70A7" w:rsidP="00BD66F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726164D" wp14:editId="3B3282B5">
            <wp:extent cx="5400040" cy="12165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CCA2" w14:textId="77777777" w:rsidR="00BD66FD" w:rsidRDefault="00BD66FD" w:rsidP="00BD66FD">
      <w:pPr>
        <w:rPr>
          <w:lang w:val="en-IE"/>
        </w:rPr>
      </w:pPr>
    </w:p>
    <w:p w14:paraId="7E7E3259" w14:textId="77777777" w:rsidR="00BD66FD" w:rsidRPr="00BD66FD" w:rsidRDefault="00BD66FD" w:rsidP="00BD66FD">
      <w:pPr>
        <w:rPr>
          <w:lang w:val="en-IE"/>
        </w:rPr>
      </w:pPr>
      <w:r w:rsidRPr="00BD66FD">
        <w:rPr>
          <w:lang w:val="en-IE"/>
        </w:rPr>
        <w:t xml:space="preserve">The task is to create a REST end point to output all athletes in ascending order of their places, containing all the input data plus total score, plus "The concluding event" time in </w:t>
      </w:r>
      <w:r w:rsidR="00F9442D">
        <w:rPr>
          <w:lang w:val="en-IE"/>
        </w:rPr>
        <w:t>time format</w:t>
      </w:r>
      <w:r w:rsidRPr="00BD66FD">
        <w:rPr>
          <w:lang w:val="en-IE"/>
        </w:rPr>
        <w:t xml:space="preserve"> and the place in the competition (in case of equal scores, athletes must share the places, e.g. 3-4 and 3-4 instead of 3 and 4).</w:t>
      </w:r>
    </w:p>
    <w:p w14:paraId="4A5E75D2" w14:textId="77777777" w:rsidR="00BD66FD" w:rsidRPr="00BD66FD" w:rsidRDefault="00BD66FD" w:rsidP="00BD66FD">
      <w:pPr>
        <w:rPr>
          <w:lang w:val="en-IE"/>
        </w:rPr>
      </w:pPr>
    </w:p>
    <w:p w14:paraId="24DACBF0" w14:textId="77777777" w:rsidR="00BD66FD" w:rsidRPr="00BD66FD" w:rsidRDefault="00BD66FD" w:rsidP="00BD66FD">
      <w:pPr>
        <w:rPr>
          <w:lang w:val="en-IE"/>
        </w:rPr>
      </w:pPr>
    </w:p>
    <w:p w14:paraId="78CE7712" w14:textId="77777777" w:rsidR="00F9442D" w:rsidRPr="00F9442D" w:rsidRDefault="00F9442D" w:rsidP="00F9442D">
      <w:pPr>
        <w:pStyle w:val="ListBullet"/>
        <w:rPr>
          <w:lang w:val="en-IE"/>
        </w:rPr>
      </w:pPr>
      <w:r w:rsidRPr="00BD66FD">
        <w:rPr>
          <w:lang w:val="en-IE"/>
        </w:rPr>
        <w:t>The project must be Java based.</w:t>
      </w:r>
    </w:p>
    <w:p w14:paraId="23BAF948" w14:textId="77777777" w:rsidR="00BD66FD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Be sure to keep the code design simple and clean, but allowing to easily change or add more input and/or output sources.</w:t>
      </w:r>
    </w:p>
    <w:p w14:paraId="56FA0FDA" w14:textId="77777777" w:rsidR="00F9442D" w:rsidRPr="00BD66FD" w:rsidRDefault="00F9442D" w:rsidP="00F9442D">
      <w:pPr>
        <w:pStyle w:val="ListBullet"/>
        <w:numPr>
          <w:ilvl w:val="1"/>
          <w:numId w:val="18"/>
        </w:numPr>
        <w:rPr>
          <w:lang w:val="en-IE"/>
        </w:rPr>
      </w:pPr>
      <w:r>
        <w:rPr>
          <w:lang w:val="en-IE"/>
        </w:rPr>
        <w:t>Use at least one design pattern. Explain it in short in java doc.</w:t>
      </w:r>
    </w:p>
    <w:p w14:paraId="523F1016" w14:textId="77777777" w:rsidR="00BD66FD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Unit tests for the code are mandatory.</w:t>
      </w:r>
    </w:p>
    <w:p w14:paraId="5858F96D" w14:textId="77777777" w:rsidR="00F9442D" w:rsidRPr="00BD66FD" w:rsidRDefault="00F9442D" w:rsidP="00F9442D">
      <w:pPr>
        <w:pStyle w:val="ListBullet"/>
        <w:numPr>
          <w:ilvl w:val="1"/>
          <w:numId w:val="18"/>
        </w:numPr>
        <w:rPr>
          <w:lang w:val="en-IE"/>
        </w:rPr>
      </w:pPr>
      <w:r>
        <w:rPr>
          <w:lang w:val="en-IE"/>
        </w:rPr>
        <w:t xml:space="preserve">Using extended frameworks for testing will be </w:t>
      </w:r>
      <w:r w:rsidR="006216B1">
        <w:rPr>
          <w:lang w:val="en-IE"/>
        </w:rPr>
        <w:t xml:space="preserve">a </w:t>
      </w:r>
      <w:r>
        <w:rPr>
          <w:lang w:val="en-IE"/>
        </w:rPr>
        <w:t>big plus.</w:t>
      </w:r>
    </w:p>
    <w:p w14:paraId="6865B7D7" w14:textId="77777777" w:rsidR="00BD66FD" w:rsidRPr="00BD66FD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Gradle should be used as building tool.</w:t>
      </w:r>
    </w:p>
    <w:p w14:paraId="214AACDE" w14:textId="77777777" w:rsidR="006E5FE2" w:rsidRDefault="00BD66FD" w:rsidP="00BE7094">
      <w:pPr>
        <w:pStyle w:val="ListBullet"/>
        <w:rPr>
          <w:lang w:val="en-IE"/>
        </w:rPr>
      </w:pPr>
      <w:r w:rsidRPr="00BD66FD">
        <w:rPr>
          <w:lang w:val="en-IE"/>
        </w:rPr>
        <w:t>Use Github if possible or zip solution to one file.</w:t>
      </w:r>
    </w:p>
    <w:p w14:paraId="48D67A7E" w14:textId="3122ECB6" w:rsidR="00F9442D" w:rsidRDefault="006216B1" w:rsidP="00BE7094">
      <w:pPr>
        <w:pStyle w:val="ListBullet"/>
        <w:rPr>
          <w:lang w:val="en-IE"/>
        </w:rPr>
      </w:pPr>
      <w:r>
        <w:rPr>
          <w:lang w:val="en-IE"/>
        </w:rPr>
        <w:t xml:space="preserve">Manual how to run the application </w:t>
      </w:r>
      <w:r w:rsidR="00B179CD">
        <w:rPr>
          <w:lang w:val="en-IE"/>
        </w:rPr>
        <w:t>is mandatory.</w:t>
      </w:r>
    </w:p>
    <w:p w14:paraId="23DFD97C" w14:textId="6C007A35" w:rsidR="00B2637B" w:rsidRPr="00BD66FD" w:rsidRDefault="00B2637B" w:rsidP="00BE7094">
      <w:pPr>
        <w:pStyle w:val="ListBullet"/>
        <w:rPr>
          <w:lang w:val="en-IE"/>
        </w:rPr>
      </w:pPr>
      <w:r>
        <w:rPr>
          <w:lang w:val="en-IE"/>
        </w:rPr>
        <w:t xml:space="preserve">Containerized application is not </w:t>
      </w:r>
      <w:r w:rsidR="00004B96">
        <w:rPr>
          <w:lang w:val="en-IE"/>
        </w:rPr>
        <w:t>mandatory but</w:t>
      </w:r>
      <w:r>
        <w:rPr>
          <w:lang w:val="en-IE"/>
        </w:rPr>
        <w:t xml:space="preserve"> would be a big plus.</w:t>
      </w:r>
    </w:p>
    <w:sectPr w:rsidR="00B2637B" w:rsidRPr="00BD66FD" w:rsidSect="0027023C">
      <w:pgSz w:w="11906" w:h="16838"/>
      <w:pgMar w:top="2211" w:right="1701" w:bottom="1134" w:left="1701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BDA6B" w14:textId="77777777" w:rsidR="00B2637B" w:rsidRDefault="00B2637B" w:rsidP="00B2637B">
      <w:pPr>
        <w:spacing w:line="240" w:lineRule="auto"/>
      </w:pPr>
      <w:r>
        <w:separator/>
      </w:r>
    </w:p>
  </w:endnote>
  <w:endnote w:type="continuationSeparator" w:id="0">
    <w:p w14:paraId="42640080" w14:textId="77777777" w:rsidR="00B2637B" w:rsidRDefault="00B2637B" w:rsidP="00B26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B SansSerif">
    <w:panose1 w:val="00000500000000000000"/>
    <w:charset w:val="BA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B Basic">
    <w:panose1 w:val="02000706020000020004"/>
    <w:charset w:val="00"/>
    <w:family w:val="modern"/>
    <w:notTrueType/>
    <w:pitch w:val="variable"/>
    <w:sig w:usb0="A00002AF" w:usb1="4000206B" w:usb2="00000000" w:usb3="00000000" w:csb0="00000097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3DF1D" w14:textId="77777777" w:rsidR="00B2637B" w:rsidRDefault="00B2637B" w:rsidP="00B2637B">
      <w:pPr>
        <w:spacing w:line="240" w:lineRule="auto"/>
      </w:pPr>
      <w:r>
        <w:separator/>
      </w:r>
    </w:p>
  </w:footnote>
  <w:footnote w:type="continuationSeparator" w:id="0">
    <w:p w14:paraId="21BE1078" w14:textId="77777777" w:rsidR="00B2637B" w:rsidRDefault="00B2637B" w:rsidP="00B26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1A29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4B7744"/>
    <w:multiLevelType w:val="multilevel"/>
    <w:tmpl w:val="1EBC996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  <w:szCs w:val="1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5">
      <w:start w:val="1"/>
      <w:numFmt w:val="bullet"/>
      <w:lvlText w:val=""/>
      <w:lvlJc w:val="left"/>
      <w:pPr>
        <w:tabs>
          <w:tab w:val="num" w:pos="2382"/>
        </w:tabs>
        <w:ind w:left="2382" w:hanging="397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tabs>
          <w:tab w:val="num" w:pos="2779"/>
        </w:tabs>
        <w:ind w:left="2779" w:hanging="397"/>
      </w:pPr>
      <w:rPr>
        <w:rFonts w:ascii="Wingdings" w:hAnsi="Wingdings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3176"/>
        </w:tabs>
        <w:ind w:left="3176" w:hanging="397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tabs>
          <w:tab w:val="num" w:pos="3573"/>
        </w:tabs>
        <w:ind w:left="3573" w:hanging="397"/>
      </w:pPr>
      <w:rPr>
        <w:rFonts w:ascii="Symbol" w:hAnsi="Symbol" w:cs="Times New Roman" w:hint="default"/>
      </w:rPr>
    </w:lvl>
  </w:abstractNum>
  <w:abstractNum w:abstractNumId="10" w15:restartNumberingAfterBreak="0">
    <w:nsid w:val="3C776A92"/>
    <w:multiLevelType w:val="multilevel"/>
    <w:tmpl w:val="F0881ABC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abstractNum w:abstractNumId="11" w15:restartNumberingAfterBreak="0">
    <w:nsid w:val="3F766042"/>
    <w:multiLevelType w:val="multilevel"/>
    <w:tmpl w:val="172E80EC"/>
    <w:lvl w:ilvl="0">
      <w:start w:val="1"/>
      <w:numFmt w:val="decimal"/>
      <w:pStyle w:val="Heading1withnumber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withnumber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withnumber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ACB3B03"/>
    <w:multiLevelType w:val="multilevel"/>
    <w:tmpl w:val="1FF0AE94"/>
    <w:lvl w:ilvl="0">
      <w:start w:val="1"/>
      <w:numFmt w:val="bullet"/>
      <w:pStyle w:val="Normal-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4C7605"/>
    <w:multiLevelType w:val="multilevel"/>
    <w:tmpl w:val="128608B4"/>
    <w:lvl w:ilvl="0">
      <w:start w:val="1"/>
      <w:numFmt w:val="decimal"/>
      <w:pStyle w:val="Normal-Numb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71"/>
        </w:tabs>
        <w:ind w:left="1871" w:hanging="1871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2"/>
  </w:num>
  <w:num w:numId="29">
    <w:abstractNumId w:val="13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6FD"/>
    <w:rsid w:val="00004B96"/>
    <w:rsid w:val="00051449"/>
    <w:rsid w:val="00101BC9"/>
    <w:rsid w:val="00165987"/>
    <w:rsid w:val="0027023C"/>
    <w:rsid w:val="0060117B"/>
    <w:rsid w:val="006216B1"/>
    <w:rsid w:val="00625491"/>
    <w:rsid w:val="006C36A5"/>
    <w:rsid w:val="006E5FE2"/>
    <w:rsid w:val="006E795B"/>
    <w:rsid w:val="00751DE4"/>
    <w:rsid w:val="008134D9"/>
    <w:rsid w:val="008A120B"/>
    <w:rsid w:val="008B0F4B"/>
    <w:rsid w:val="009C376D"/>
    <w:rsid w:val="00B00238"/>
    <w:rsid w:val="00B179CD"/>
    <w:rsid w:val="00B2637B"/>
    <w:rsid w:val="00B64BC9"/>
    <w:rsid w:val="00BD40F5"/>
    <w:rsid w:val="00BD66FD"/>
    <w:rsid w:val="00BE7094"/>
    <w:rsid w:val="00C15169"/>
    <w:rsid w:val="00C33765"/>
    <w:rsid w:val="00C97ACE"/>
    <w:rsid w:val="00CD5579"/>
    <w:rsid w:val="00CE7CE7"/>
    <w:rsid w:val="00EA70A7"/>
    <w:rsid w:val="00F9442D"/>
    <w:rsid w:val="00FA484E"/>
    <w:rsid w:val="00FC4986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97F30"/>
  <w15:docId w15:val="{05D091D8-08E6-465F-9194-0F68FD1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B SansSerif" w:eastAsia="Times New Roman" w:hAnsi="SEB SansSerif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7" w:unhideWhenUsed="1"/>
    <w:lsdException w:name="toc 2" w:semiHidden="1" w:uiPriority="7" w:unhideWhenUsed="1"/>
    <w:lsdException w:name="toc 3" w:semiHidden="1" w:uiPriority="7" w:unhideWhenUsed="1"/>
    <w:lsdException w:name="toc 4" w:semiHidden="1" w:uiPriority="7" w:unhideWhenUsed="1"/>
    <w:lsdException w:name="toc 5" w:semiHidden="1" w:uiPriority="7" w:unhideWhenUsed="1"/>
    <w:lsdException w:name="toc 6" w:semiHidden="1" w:uiPriority="7" w:unhideWhenUsed="1"/>
    <w:lsdException w:name="toc 7" w:semiHidden="1" w:uiPriority="7" w:unhideWhenUsed="1"/>
    <w:lsdException w:name="toc 8" w:semiHidden="1" w:uiPriority="7" w:unhideWhenUsed="1"/>
    <w:lsdException w:name="toc 9" w:semiHidden="1" w:uiPriority="7" w:unhideWhenUsed="1"/>
    <w:lsdException w:name="Normal Indent" w:semiHidden="1" w:uiPriority="7" w:unhideWhenUsed="1"/>
    <w:lsdException w:name="footnote text" w:semiHidden="1" w:uiPriority="7" w:unhideWhenUsed="1"/>
    <w:lsdException w:name="annotation text" w:semiHidden="1" w:uiPriority="99" w:unhideWhenUsed="1"/>
    <w:lsdException w:name="header" w:semiHidden="1" w:uiPriority="7" w:unhideWhenUsed="1"/>
    <w:lsdException w:name="footer" w:semiHidden="1" w:uiPriority="7" w:unhideWhenUsed="1"/>
    <w:lsdException w:name="index heading" w:semiHidden="1" w:uiPriority="99" w:unhideWhenUsed="1"/>
    <w:lsdException w:name="caption" w:semiHidden="1" w:uiPriority="7" w:unhideWhenUsed="1" w:qFormat="1"/>
    <w:lsdException w:name="table of figures" w:semiHidden="1" w:uiPriority="7" w:unhideWhenUsed="1"/>
    <w:lsdException w:name="envelope address" w:semiHidden="1" w:uiPriority="7" w:unhideWhenUsed="1"/>
    <w:lsdException w:name="envelope return" w:semiHidden="1" w:uiPriority="7" w:unhideWhenUsed="1"/>
    <w:lsdException w:name="footnote reference" w:semiHidden="1" w:uiPriority="7" w:unhideWhenUsed="1"/>
    <w:lsdException w:name="annotation reference" w:semiHidden="1" w:uiPriority="99" w:unhideWhenUsed="1"/>
    <w:lsdException w:name="line number" w:semiHidden="1" w:uiPriority="8" w:unhideWhenUsed="1"/>
    <w:lsdException w:name="page number" w:semiHidden="1" w:uiPriority="7" w:unhideWhenUsed="1"/>
    <w:lsdException w:name="endnote reference" w:semiHidden="1" w:uiPriority="7" w:unhideWhenUsed="1"/>
    <w:lsdException w:name="endnote text" w:semiHidden="1" w:uiPriority="7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8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iPriority="8" w:unhideWhenUsed="1"/>
    <w:lsdException w:name="List 3" w:semiHidden="1" w:uiPriority="8" w:unhideWhenUsed="1"/>
    <w:lsdException w:name="List 4" w:semiHidden="1" w:uiPriority="8" w:unhideWhenUsed="1"/>
    <w:lsdException w:name="List 5" w:semiHidden="1" w:uiPriority="8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iPriority="8" w:unhideWhenUsed="1"/>
    <w:lsdException w:name="List Number 3" w:semiHidden="1" w:uiPriority="8" w:unhideWhenUsed="1"/>
    <w:lsdException w:name="List Number 4" w:semiHidden="1" w:uiPriority="8" w:unhideWhenUsed="1"/>
    <w:lsdException w:name="List Number 5" w:semiHidden="1" w:uiPriority="8" w:unhideWhenUsed="1"/>
    <w:lsdException w:name="Title" w:uiPriority="7" w:qFormat="1"/>
    <w:lsdException w:name="Closing" w:semiHidden="1" w:uiPriority="7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7" w:unhideWhenUsed="1"/>
    <w:lsdException w:name="Body Text Indent" w:semiHidden="1" w:uiPriority="7" w:unhideWhenUsed="1"/>
    <w:lsdException w:name="List Continue" w:semiHidden="1" w:uiPriority="8" w:unhideWhenUsed="1"/>
    <w:lsdException w:name="List Continue 2" w:semiHidden="1" w:uiPriority="8" w:unhideWhenUsed="1"/>
    <w:lsdException w:name="List Continue 3" w:semiHidden="1" w:uiPriority="8" w:unhideWhenUsed="1"/>
    <w:lsdException w:name="List Continue 4" w:semiHidden="1" w:uiPriority="8" w:unhideWhenUsed="1"/>
    <w:lsdException w:name="List Continue 5" w:semiHidden="1" w:uiPriority="8" w:unhideWhenUsed="1"/>
    <w:lsdException w:name="Message Header" w:semiHidden="1" w:uiPriority="8" w:unhideWhenUsed="1"/>
    <w:lsdException w:name="Subtitle" w:uiPriority="7" w:qFormat="1"/>
    <w:lsdException w:name="Salutation" w:semiHidden="1" w:uiPriority="7" w:unhideWhenUsed="1"/>
    <w:lsdException w:name="Date" w:semiHidden="1" w:uiPriority="7" w:unhideWhenUsed="1"/>
    <w:lsdException w:name="Body Text First Indent" w:semiHidden="1" w:uiPriority="7" w:unhideWhenUsed="1"/>
    <w:lsdException w:name="Body Text First Indent 2" w:semiHidden="1" w:uiPriority="7" w:unhideWhenUsed="1"/>
    <w:lsdException w:name="Note Heading" w:semiHidden="1" w:uiPriority="7" w:unhideWhenUsed="1"/>
    <w:lsdException w:name="Body Text 2" w:semiHidden="1" w:uiPriority="7" w:unhideWhenUsed="1"/>
    <w:lsdException w:name="Body Text 3" w:semiHidden="1" w:uiPriority="7" w:unhideWhenUsed="1"/>
    <w:lsdException w:name="Body Text Indent 2" w:semiHidden="1" w:uiPriority="7" w:unhideWhenUsed="1"/>
    <w:lsdException w:name="Body Text Indent 3" w:semiHidden="1" w:uiPriority="7" w:unhideWhenUsed="1"/>
    <w:lsdException w:name="Block Text" w:semiHidden="1" w:uiPriority="7" w:unhideWhenUsed="1"/>
    <w:lsdException w:name="Hyperlink" w:semiHidden="1" w:uiPriority="8" w:unhideWhenUsed="1"/>
    <w:lsdException w:name="FollowedHyperlink" w:semiHidden="1" w:uiPriority="7" w:unhideWhenUsed="1"/>
    <w:lsdException w:name="Strong" w:uiPriority="7" w:qFormat="1"/>
    <w:lsdException w:name="Emphasis" w:uiPriority="7" w:qFormat="1"/>
    <w:lsdException w:name="Document Map" w:semiHidden="1" w:uiPriority="99" w:unhideWhenUsed="1"/>
    <w:lsdException w:name="Plain Text" w:semiHidden="1" w:uiPriority="7" w:unhideWhenUsed="1"/>
    <w:lsdException w:name="E-mail Signature" w:semiHidden="1" w:uiPriority="7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7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iPriority="8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86"/>
    <w:pPr>
      <w:spacing w:line="280" w:lineRule="atLeast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7023C"/>
    <w:pPr>
      <w:spacing w:before="240" w:after="240" w:line="360" w:lineRule="atLeast"/>
      <w:contextualSpacing/>
      <w:outlineLvl w:val="0"/>
    </w:pPr>
    <w:rPr>
      <w:rFonts w:cs="Arial"/>
      <w:b/>
      <w:bC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7023C"/>
    <w:pPr>
      <w:spacing w:before="240" w:after="120" w:line="320" w:lineRule="atLeast"/>
      <w:contextualSpacing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27023C"/>
    <w:pPr>
      <w:spacing w:before="240" w:after="120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27023C"/>
    <w:pPr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27023C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27023C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27023C"/>
    <w:pPr>
      <w:numPr>
        <w:ilvl w:val="6"/>
        <w:numId w:val="17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27023C"/>
    <w:p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27023C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7"/>
    <w:semiHidden/>
    <w:rsid w:val="0027023C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7"/>
    <w:semiHidden/>
    <w:rsid w:val="0027023C"/>
    <w:pPr>
      <w:spacing w:after="120"/>
    </w:pPr>
  </w:style>
  <w:style w:type="character" w:customStyle="1" w:styleId="BodyTextChar">
    <w:name w:val="Body Text Char"/>
    <w:link w:val="BodyTex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2">
    <w:name w:val="Body Text 2"/>
    <w:basedOn w:val="Normal"/>
    <w:link w:val="BodyText2Char"/>
    <w:uiPriority w:val="7"/>
    <w:semiHidden/>
    <w:rsid w:val="0027023C"/>
    <w:pPr>
      <w:spacing w:after="120" w:line="480" w:lineRule="auto"/>
    </w:pPr>
  </w:style>
  <w:style w:type="character" w:customStyle="1" w:styleId="BodyText2Char">
    <w:name w:val="Body Text 2 Char"/>
    <w:link w:val="BodyTex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3">
    <w:name w:val="Body Text 3"/>
    <w:basedOn w:val="Normal"/>
    <w:link w:val="BodyText3Char"/>
    <w:uiPriority w:val="7"/>
    <w:semiHidden/>
    <w:rsid w:val="002702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7"/>
    <w:semiHidden/>
    <w:rsid w:val="0027023C"/>
    <w:pPr>
      <w:ind w:firstLine="210"/>
    </w:pPr>
  </w:style>
  <w:style w:type="character" w:customStyle="1" w:styleId="BodyTextFirstIndentChar">
    <w:name w:val="Body Text First Indent Char"/>
    <w:link w:val="BodyTextFirs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7"/>
    <w:semiHidden/>
    <w:rsid w:val="0027023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7"/>
    <w:semiHidden/>
    <w:rsid w:val="0027023C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7"/>
    <w:semiHidden/>
    <w:rsid w:val="0027023C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7"/>
    <w:semiHidden/>
    <w:rsid w:val="0027023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7"/>
    <w:semiHidden/>
    <w:rsid w:val="008A120B"/>
    <w:rPr>
      <w:rFonts w:ascii="SEB Basic" w:eastAsia="Times New Roman" w:hAnsi="SEB Basic" w:cs="Times New Roman"/>
      <w:sz w:val="16"/>
      <w:szCs w:val="16"/>
      <w:lang w:val="en-GB"/>
    </w:rPr>
  </w:style>
  <w:style w:type="paragraph" w:styleId="Caption">
    <w:name w:val="caption"/>
    <w:basedOn w:val="Normal"/>
    <w:next w:val="Normal"/>
    <w:uiPriority w:val="7"/>
    <w:semiHidden/>
    <w:qFormat/>
    <w:rsid w:val="0027023C"/>
    <w:rPr>
      <w:b/>
      <w:bCs/>
      <w:sz w:val="16"/>
      <w:szCs w:val="20"/>
    </w:rPr>
  </w:style>
  <w:style w:type="paragraph" w:styleId="Closing">
    <w:name w:val="Closing"/>
    <w:basedOn w:val="Normal"/>
    <w:link w:val="ClosingChar"/>
    <w:uiPriority w:val="7"/>
    <w:semiHidden/>
    <w:rsid w:val="0027023C"/>
    <w:pPr>
      <w:ind w:left="4252"/>
    </w:pPr>
  </w:style>
  <w:style w:type="character" w:customStyle="1" w:styleId="ClosingChar">
    <w:name w:val="Closing Char"/>
    <w:link w:val="Clos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Date">
    <w:name w:val="Date"/>
    <w:basedOn w:val="Normal"/>
    <w:next w:val="Normal"/>
    <w:link w:val="DateChar"/>
    <w:uiPriority w:val="7"/>
    <w:semiHidden/>
    <w:rsid w:val="0027023C"/>
  </w:style>
  <w:style w:type="character" w:customStyle="1" w:styleId="DateChar">
    <w:name w:val="Date Char"/>
    <w:link w:val="Dat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7"/>
    <w:semiHidden/>
    <w:rsid w:val="0027023C"/>
  </w:style>
  <w:style w:type="character" w:customStyle="1" w:styleId="E-mailSignatureChar">
    <w:name w:val="E-mail Signature Char"/>
    <w:link w:val="E-mail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Emphasis">
    <w:name w:val="Emphasis"/>
    <w:uiPriority w:val="7"/>
    <w:semiHidden/>
    <w:qFormat/>
    <w:rsid w:val="0027023C"/>
    <w:rPr>
      <w:i/>
      <w:iCs/>
    </w:rPr>
  </w:style>
  <w:style w:type="character" w:styleId="EndnoteReference">
    <w:name w:val="endnote reference"/>
    <w:uiPriority w:val="7"/>
    <w:semiHidden/>
    <w:rsid w:val="0027023C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EndnoteTextChar">
    <w:name w:val="Endnote Text Char"/>
    <w:link w:val="End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EnvelopeAddress">
    <w:name w:val="envelope address"/>
    <w:basedOn w:val="Normal"/>
    <w:uiPriority w:val="7"/>
    <w:semiHidden/>
    <w:rsid w:val="0027023C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27023C"/>
    <w:rPr>
      <w:rFonts w:cs="Arial"/>
      <w:szCs w:val="20"/>
    </w:rPr>
  </w:style>
  <w:style w:type="character" w:styleId="FollowedHyperlink">
    <w:name w:val="FollowedHyperlink"/>
    <w:uiPriority w:val="7"/>
    <w:semiHidden/>
    <w:rsid w:val="0027023C"/>
    <w:rPr>
      <w:color w:val="800080"/>
      <w:u w:val="single"/>
    </w:rPr>
  </w:style>
  <w:style w:type="paragraph" w:styleId="Footer">
    <w:name w:val="footer"/>
    <w:basedOn w:val="Normal"/>
    <w:link w:val="Foot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FooterChar">
    <w:name w:val="Footer Char"/>
    <w:link w:val="Foot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styleId="FootnoteReference">
    <w:name w:val="footnote reference"/>
    <w:uiPriority w:val="7"/>
    <w:semiHidden/>
    <w:rsid w:val="0027023C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rsid w:val="0027023C"/>
    <w:pPr>
      <w:spacing w:line="200" w:lineRule="atLeast"/>
    </w:pPr>
    <w:rPr>
      <w:sz w:val="15"/>
      <w:szCs w:val="20"/>
    </w:rPr>
  </w:style>
  <w:style w:type="character" w:customStyle="1" w:styleId="FootnoteTextChar">
    <w:name w:val="Footnote Text Char"/>
    <w:link w:val="FootnoteText"/>
    <w:uiPriority w:val="7"/>
    <w:semiHidden/>
    <w:rsid w:val="008A120B"/>
    <w:rPr>
      <w:rFonts w:ascii="SEB Basic" w:eastAsia="Times New Roman" w:hAnsi="SEB Basic" w:cs="Times New Roman"/>
      <w:sz w:val="15"/>
      <w:szCs w:val="20"/>
      <w:lang w:val="en-GB"/>
    </w:rPr>
  </w:style>
  <w:style w:type="paragraph" w:styleId="Header">
    <w:name w:val="header"/>
    <w:basedOn w:val="Normal"/>
    <w:link w:val="HeaderChar"/>
    <w:uiPriority w:val="7"/>
    <w:semiHidden/>
    <w:rsid w:val="0027023C"/>
    <w:pPr>
      <w:tabs>
        <w:tab w:val="center" w:pos="4819"/>
        <w:tab w:val="right" w:pos="9638"/>
      </w:tabs>
      <w:suppressAutoHyphens/>
      <w:spacing w:line="200" w:lineRule="atLeast"/>
    </w:pPr>
    <w:rPr>
      <w:noProof/>
      <w:sz w:val="15"/>
    </w:rPr>
  </w:style>
  <w:style w:type="character" w:customStyle="1" w:styleId="HeaderChar">
    <w:name w:val="Header Char"/>
    <w:link w:val="Header"/>
    <w:uiPriority w:val="7"/>
    <w:semiHidden/>
    <w:rsid w:val="008A120B"/>
    <w:rPr>
      <w:rFonts w:ascii="SEB Basic" w:eastAsia="Times New Roman" w:hAnsi="SEB Basic" w:cs="Times New Roman"/>
      <w:noProof/>
      <w:sz w:val="15"/>
      <w:szCs w:val="24"/>
      <w:lang w:val="en-GB"/>
    </w:rPr>
  </w:style>
  <w:style w:type="character" w:customStyle="1" w:styleId="Heading1Char">
    <w:name w:val="Heading 1 Char"/>
    <w:link w:val="Heading1"/>
    <w:uiPriority w:val="1"/>
    <w:rsid w:val="008A120B"/>
    <w:rPr>
      <w:rFonts w:ascii="SEB Basic" w:eastAsia="Times New Roman" w:hAnsi="SEB Basic" w:cs="Arial"/>
      <w:b/>
      <w:bCs/>
      <w:sz w:val="30"/>
      <w:szCs w:val="32"/>
      <w:lang w:val="en-GB"/>
    </w:rPr>
  </w:style>
  <w:style w:type="paragraph" w:customStyle="1" w:styleId="Heading1withnumbering">
    <w:name w:val="Heading 1 with numbering"/>
    <w:basedOn w:val="Heading1"/>
    <w:next w:val="Normal"/>
    <w:uiPriority w:val="1"/>
    <w:rsid w:val="0027023C"/>
    <w:pPr>
      <w:numPr>
        <w:numId w:val="17"/>
      </w:numPr>
    </w:pPr>
  </w:style>
  <w:style w:type="character" w:customStyle="1" w:styleId="Heading2Char">
    <w:name w:val="Heading 2 Char"/>
    <w:link w:val="Heading2"/>
    <w:uiPriority w:val="1"/>
    <w:rsid w:val="008A120B"/>
    <w:rPr>
      <w:rFonts w:ascii="SEB Basic" w:eastAsia="Times New Roman" w:hAnsi="SEB Basic" w:cs="Arial"/>
      <w:b/>
      <w:bCs/>
      <w:iCs/>
      <w:sz w:val="26"/>
      <w:szCs w:val="28"/>
      <w:lang w:val="en-GB"/>
    </w:rPr>
  </w:style>
  <w:style w:type="paragraph" w:customStyle="1" w:styleId="Heading2withnumbering">
    <w:name w:val="Heading 2 with numbering"/>
    <w:basedOn w:val="Heading2"/>
    <w:next w:val="Normal"/>
    <w:uiPriority w:val="1"/>
    <w:rsid w:val="0027023C"/>
    <w:pPr>
      <w:numPr>
        <w:ilvl w:val="1"/>
        <w:numId w:val="17"/>
      </w:numPr>
    </w:pPr>
  </w:style>
  <w:style w:type="character" w:customStyle="1" w:styleId="Heading3Char">
    <w:name w:val="Heading 3 Char"/>
    <w:link w:val="Heading3"/>
    <w:uiPriority w:val="1"/>
    <w:rsid w:val="008A120B"/>
    <w:rPr>
      <w:rFonts w:ascii="SEB Basic" w:eastAsia="Times New Roman" w:hAnsi="SEB Basic" w:cs="Arial"/>
      <w:b/>
      <w:bCs/>
      <w:szCs w:val="26"/>
      <w:lang w:val="en-GB"/>
    </w:rPr>
  </w:style>
  <w:style w:type="paragraph" w:customStyle="1" w:styleId="Heading3withnumbering">
    <w:name w:val="Heading 3 with numbering"/>
    <w:basedOn w:val="Heading3"/>
    <w:next w:val="Normal"/>
    <w:uiPriority w:val="1"/>
    <w:rsid w:val="0027023C"/>
    <w:pPr>
      <w:numPr>
        <w:ilvl w:val="2"/>
        <w:numId w:val="17"/>
      </w:numPr>
    </w:pPr>
  </w:style>
  <w:style w:type="character" w:customStyle="1" w:styleId="Heading4Char">
    <w:name w:val="Heading 4 Char"/>
    <w:link w:val="Heading4"/>
    <w:uiPriority w:val="1"/>
    <w:semiHidden/>
    <w:rsid w:val="008A120B"/>
    <w:rPr>
      <w:rFonts w:ascii="SEB Basic" w:eastAsia="Times New Roman" w:hAnsi="SEB Basic" w:cs="Times New Roman"/>
      <w:bCs/>
      <w:i/>
      <w:szCs w:val="28"/>
      <w:lang w:val="en-GB"/>
    </w:rPr>
  </w:style>
  <w:style w:type="character" w:customStyle="1" w:styleId="Heading5Char">
    <w:name w:val="Heading 5 Char"/>
    <w:link w:val="Heading5"/>
    <w:uiPriority w:val="1"/>
    <w:semiHidden/>
    <w:rsid w:val="008A120B"/>
    <w:rPr>
      <w:rFonts w:ascii="SEB Basic" w:eastAsia="Times New Roman" w:hAnsi="SEB Basic" w:cs="Times New Roman"/>
      <w:b/>
      <w:bCs/>
      <w:iCs/>
      <w:szCs w:val="26"/>
      <w:lang w:val="en-GB"/>
    </w:rPr>
  </w:style>
  <w:style w:type="character" w:customStyle="1" w:styleId="Heading6Char">
    <w:name w:val="Heading 6 Char"/>
    <w:link w:val="Heading6"/>
    <w:uiPriority w:val="1"/>
    <w:semiHidden/>
    <w:rsid w:val="008A120B"/>
    <w:rPr>
      <w:rFonts w:ascii="SEB Basic" w:eastAsia="Times New Roman" w:hAnsi="SEB Basic" w:cs="Times New Roman"/>
      <w:b/>
      <w:bCs/>
      <w:lang w:val="en-GB"/>
    </w:rPr>
  </w:style>
  <w:style w:type="character" w:customStyle="1" w:styleId="Heading7Char">
    <w:name w:val="Heading 7 Char"/>
    <w:link w:val="Heading7"/>
    <w:uiPriority w:val="1"/>
    <w:semiHidden/>
    <w:rsid w:val="008A120B"/>
    <w:rPr>
      <w:rFonts w:ascii="SEB Basic" w:eastAsia="Times New Roman" w:hAnsi="SEB Basic" w:cs="Times New Roman"/>
      <w:b/>
      <w:szCs w:val="24"/>
      <w:lang w:val="en-GB"/>
    </w:rPr>
  </w:style>
  <w:style w:type="character" w:customStyle="1" w:styleId="Heading8Char">
    <w:name w:val="Heading 8 Char"/>
    <w:link w:val="Heading8"/>
    <w:uiPriority w:val="1"/>
    <w:semiHidden/>
    <w:rsid w:val="008A120B"/>
    <w:rPr>
      <w:rFonts w:ascii="SEB Basic" w:eastAsia="Times New Roman" w:hAnsi="SEB Basic" w:cs="Times New Roman"/>
      <w:b/>
      <w:iCs/>
      <w:szCs w:val="24"/>
      <w:lang w:val="en-GB"/>
    </w:rPr>
  </w:style>
  <w:style w:type="character" w:customStyle="1" w:styleId="Heading9Char">
    <w:name w:val="Heading 9 Char"/>
    <w:link w:val="Heading9"/>
    <w:uiPriority w:val="1"/>
    <w:semiHidden/>
    <w:rsid w:val="008A120B"/>
    <w:rPr>
      <w:rFonts w:ascii="SEB Basic" w:eastAsia="Times New Roman" w:hAnsi="SEB Basic" w:cs="Arial"/>
      <w:b/>
      <w:lang w:val="en-GB"/>
    </w:rPr>
  </w:style>
  <w:style w:type="character" w:styleId="HTMLAcronym">
    <w:name w:val="HTML Acronym"/>
    <w:basedOn w:val="DefaultParagraphFont"/>
    <w:uiPriority w:val="8"/>
    <w:semiHidden/>
    <w:rsid w:val="0027023C"/>
  </w:style>
  <w:style w:type="paragraph" w:styleId="HTMLAddress">
    <w:name w:val="HTML Address"/>
    <w:basedOn w:val="Normal"/>
    <w:link w:val="HTMLAddressChar"/>
    <w:uiPriority w:val="8"/>
    <w:semiHidden/>
    <w:rsid w:val="0027023C"/>
    <w:rPr>
      <w:i/>
      <w:iCs/>
    </w:rPr>
  </w:style>
  <w:style w:type="character" w:customStyle="1" w:styleId="HTMLAddressChar">
    <w:name w:val="HTML Address Char"/>
    <w:link w:val="HTMLAddress"/>
    <w:uiPriority w:val="8"/>
    <w:semiHidden/>
    <w:rsid w:val="008A120B"/>
    <w:rPr>
      <w:rFonts w:ascii="SEB Basic" w:eastAsia="Times New Roman" w:hAnsi="SEB Basic" w:cs="Times New Roman"/>
      <w:i/>
      <w:iCs/>
      <w:szCs w:val="24"/>
      <w:lang w:val="en-GB"/>
    </w:rPr>
  </w:style>
  <w:style w:type="character" w:styleId="HTMLCite">
    <w:name w:val="HTML Cite"/>
    <w:uiPriority w:val="8"/>
    <w:semiHidden/>
    <w:rsid w:val="0027023C"/>
    <w:rPr>
      <w:i/>
      <w:iCs/>
    </w:rPr>
  </w:style>
  <w:style w:type="character" w:styleId="HTMLCode">
    <w:name w:val="HTML Code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8"/>
    <w:semiHidden/>
    <w:rsid w:val="0027023C"/>
    <w:rPr>
      <w:i/>
      <w:iCs/>
    </w:rPr>
  </w:style>
  <w:style w:type="character" w:styleId="HTMLKeyboard">
    <w:name w:val="HTML Keyboard"/>
    <w:uiPriority w:val="8"/>
    <w:semiHidden/>
    <w:rsid w:val="0027023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"/>
    <w:semiHidden/>
    <w:rsid w:val="0027023C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8"/>
    <w:semiHidden/>
    <w:rsid w:val="008A120B"/>
    <w:rPr>
      <w:rFonts w:ascii="Courier New" w:eastAsia="Times New Roman" w:hAnsi="Courier New" w:cs="Courier New"/>
      <w:szCs w:val="20"/>
      <w:lang w:val="en-GB"/>
    </w:rPr>
  </w:style>
  <w:style w:type="character" w:styleId="HTMLSample">
    <w:name w:val="HTML Sample"/>
    <w:uiPriority w:val="8"/>
    <w:semiHidden/>
    <w:rsid w:val="0027023C"/>
    <w:rPr>
      <w:rFonts w:ascii="Courier New" w:hAnsi="Courier New" w:cs="Courier New"/>
    </w:rPr>
  </w:style>
  <w:style w:type="character" w:styleId="HTMLTypewriter">
    <w:name w:val="HTML Typewriter"/>
    <w:uiPriority w:val="8"/>
    <w:semiHidden/>
    <w:rsid w:val="0027023C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8"/>
    <w:semiHidden/>
    <w:rsid w:val="0027023C"/>
    <w:rPr>
      <w:i/>
      <w:iCs/>
    </w:rPr>
  </w:style>
  <w:style w:type="character" w:styleId="Hyperlink">
    <w:name w:val="Hyperlink"/>
    <w:uiPriority w:val="8"/>
    <w:semiHidden/>
    <w:rsid w:val="0027023C"/>
    <w:rPr>
      <w:color w:val="0000FF"/>
      <w:u w:val="single"/>
    </w:rPr>
  </w:style>
  <w:style w:type="paragraph" w:customStyle="1" w:styleId="Hlsningsfras-Eng">
    <w:name w:val="Hälsningsfras-Eng"/>
    <w:basedOn w:val="Normal"/>
    <w:next w:val="Normal"/>
    <w:uiPriority w:val="8"/>
    <w:semiHidden/>
    <w:rsid w:val="0027023C"/>
  </w:style>
  <w:style w:type="character" w:styleId="LineNumber">
    <w:name w:val="line number"/>
    <w:basedOn w:val="DefaultParagraphFont"/>
    <w:uiPriority w:val="8"/>
    <w:semiHidden/>
    <w:rsid w:val="0027023C"/>
  </w:style>
  <w:style w:type="paragraph" w:styleId="List">
    <w:name w:val="List"/>
    <w:basedOn w:val="Normal"/>
    <w:uiPriority w:val="8"/>
    <w:semiHidden/>
    <w:rsid w:val="0027023C"/>
    <w:pPr>
      <w:ind w:left="283" w:hanging="283"/>
    </w:pPr>
  </w:style>
  <w:style w:type="paragraph" w:styleId="List2">
    <w:name w:val="List 2"/>
    <w:basedOn w:val="Normal"/>
    <w:uiPriority w:val="8"/>
    <w:semiHidden/>
    <w:rsid w:val="0027023C"/>
    <w:pPr>
      <w:ind w:left="566" w:hanging="283"/>
    </w:pPr>
  </w:style>
  <w:style w:type="paragraph" w:styleId="List3">
    <w:name w:val="List 3"/>
    <w:basedOn w:val="Normal"/>
    <w:uiPriority w:val="8"/>
    <w:semiHidden/>
    <w:rsid w:val="0027023C"/>
    <w:pPr>
      <w:ind w:left="849" w:hanging="283"/>
    </w:pPr>
  </w:style>
  <w:style w:type="paragraph" w:styleId="List4">
    <w:name w:val="List 4"/>
    <w:basedOn w:val="Normal"/>
    <w:uiPriority w:val="8"/>
    <w:semiHidden/>
    <w:rsid w:val="0027023C"/>
    <w:pPr>
      <w:ind w:left="1132" w:hanging="283"/>
    </w:pPr>
  </w:style>
  <w:style w:type="paragraph" w:styleId="List5">
    <w:name w:val="List 5"/>
    <w:basedOn w:val="Normal"/>
    <w:uiPriority w:val="8"/>
    <w:semiHidden/>
    <w:rsid w:val="0027023C"/>
    <w:pPr>
      <w:ind w:left="1415" w:hanging="283"/>
    </w:pPr>
  </w:style>
  <w:style w:type="paragraph" w:styleId="ListBullet">
    <w:name w:val="List Bullet"/>
    <w:basedOn w:val="Normal"/>
    <w:uiPriority w:val="2"/>
    <w:qFormat/>
    <w:rsid w:val="0027023C"/>
    <w:pPr>
      <w:numPr>
        <w:numId w:val="18"/>
      </w:numPr>
    </w:pPr>
  </w:style>
  <w:style w:type="paragraph" w:styleId="ListBullet2">
    <w:name w:val="List Bullet 2"/>
    <w:basedOn w:val="Normal"/>
    <w:uiPriority w:val="8"/>
    <w:semiHidden/>
    <w:rsid w:val="0027023C"/>
    <w:pPr>
      <w:numPr>
        <w:numId w:val="19"/>
      </w:numPr>
    </w:pPr>
  </w:style>
  <w:style w:type="paragraph" w:styleId="ListBullet3">
    <w:name w:val="List Bullet 3"/>
    <w:basedOn w:val="Normal"/>
    <w:uiPriority w:val="8"/>
    <w:semiHidden/>
    <w:rsid w:val="0027023C"/>
    <w:pPr>
      <w:numPr>
        <w:numId w:val="20"/>
      </w:numPr>
    </w:pPr>
  </w:style>
  <w:style w:type="paragraph" w:styleId="ListBullet4">
    <w:name w:val="List Bullet 4"/>
    <w:basedOn w:val="Normal"/>
    <w:uiPriority w:val="8"/>
    <w:semiHidden/>
    <w:rsid w:val="0027023C"/>
    <w:pPr>
      <w:numPr>
        <w:numId w:val="21"/>
      </w:numPr>
    </w:pPr>
  </w:style>
  <w:style w:type="paragraph" w:styleId="ListBullet5">
    <w:name w:val="List Bullet 5"/>
    <w:basedOn w:val="Normal"/>
    <w:uiPriority w:val="8"/>
    <w:semiHidden/>
    <w:rsid w:val="0027023C"/>
    <w:pPr>
      <w:numPr>
        <w:numId w:val="22"/>
      </w:numPr>
    </w:pPr>
  </w:style>
  <w:style w:type="paragraph" w:styleId="ListContinue">
    <w:name w:val="List Continue"/>
    <w:basedOn w:val="Normal"/>
    <w:uiPriority w:val="8"/>
    <w:semiHidden/>
    <w:rsid w:val="0027023C"/>
    <w:pPr>
      <w:spacing w:after="120"/>
      <w:ind w:left="283"/>
    </w:pPr>
  </w:style>
  <w:style w:type="paragraph" w:styleId="ListContinue2">
    <w:name w:val="List Continue 2"/>
    <w:basedOn w:val="Normal"/>
    <w:uiPriority w:val="8"/>
    <w:semiHidden/>
    <w:rsid w:val="0027023C"/>
    <w:pPr>
      <w:spacing w:after="120"/>
      <w:ind w:left="566"/>
    </w:pPr>
  </w:style>
  <w:style w:type="paragraph" w:styleId="ListContinue3">
    <w:name w:val="List Continue 3"/>
    <w:basedOn w:val="Normal"/>
    <w:uiPriority w:val="8"/>
    <w:semiHidden/>
    <w:rsid w:val="0027023C"/>
    <w:pPr>
      <w:spacing w:after="120"/>
      <w:ind w:left="849"/>
    </w:pPr>
  </w:style>
  <w:style w:type="paragraph" w:styleId="ListContinue4">
    <w:name w:val="List Continue 4"/>
    <w:basedOn w:val="Normal"/>
    <w:uiPriority w:val="8"/>
    <w:semiHidden/>
    <w:rsid w:val="0027023C"/>
    <w:pPr>
      <w:spacing w:after="120"/>
      <w:ind w:left="1132"/>
    </w:pPr>
  </w:style>
  <w:style w:type="paragraph" w:styleId="ListContinue5">
    <w:name w:val="List Continue 5"/>
    <w:basedOn w:val="Normal"/>
    <w:uiPriority w:val="8"/>
    <w:semiHidden/>
    <w:rsid w:val="0027023C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27023C"/>
    <w:pPr>
      <w:numPr>
        <w:numId w:val="23"/>
      </w:numPr>
    </w:pPr>
  </w:style>
  <w:style w:type="paragraph" w:styleId="ListNumber2">
    <w:name w:val="List Number 2"/>
    <w:basedOn w:val="Normal"/>
    <w:uiPriority w:val="8"/>
    <w:semiHidden/>
    <w:rsid w:val="0027023C"/>
    <w:pPr>
      <w:numPr>
        <w:numId w:val="24"/>
      </w:numPr>
    </w:pPr>
  </w:style>
  <w:style w:type="paragraph" w:styleId="ListNumber3">
    <w:name w:val="List Number 3"/>
    <w:basedOn w:val="Normal"/>
    <w:uiPriority w:val="8"/>
    <w:semiHidden/>
    <w:rsid w:val="0027023C"/>
    <w:pPr>
      <w:numPr>
        <w:numId w:val="25"/>
      </w:numPr>
    </w:pPr>
  </w:style>
  <w:style w:type="paragraph" w:styleId="ListNumber4">
    <w:name w:val="List Number 4"/>
    <w:basedOn w:val="Normal"/>
    <w:uiPriority w:val="8"/>
    <w:semiHidden/>
    <w:rsid w:val="0027023C"/>
    <w:pPr>
      <w:numPr>
        <w:numId w:val="26"/>
      </w:numPr>
    </w:pPr>
  </w:style>
  <w:style w:type="paragraph" w:styleId="ListNumber5">
    <w:name w:val="List Number 5"/>
    <w:basedOn w:val="Normal"/>
    <w:uiPriority w:val="8"/>
    <w:semiHidden/>
    <w:rsid w:val="0027023C"/>
    <w:pPr>
      <w:numPr>
        <w:numId w:val="27"/>
      </w:numPr>
    </w:pPr>
  </w:style>
  <w:style w:type="paragraph" w:styleId="MessageHeader">
    <w:name w:val="Message Header"/>
    <w:basedOn w:val="Normal"/>
    <w:link w:val="MessageHeaderChar"/>
    <w:uiPriority w:val="8"/>
    <w:semiHidden/>
    <w:rsid w:val="002702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ssageHeaderChar">
    <w:name w:val="Message Header Char"/>
    <w:link w:val="MessageHeader"/>
    <w:uiPriority w:val="8"/>
    <w:semiHidden/>
    <w:rsid w:val="008A120B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7"/>
    <w:semiHidden/>
    <w:qFormat/>
    <w:rsid w:val="0027023C"/>
    <w:rPr>
      <w:rFonts w:ascii="SEB Basic" w:hAnsi="SEB Basic"/>
      <w:sz w:val="22"/>
      <w:szCs w:val="24"/>
      <w:lang w:val="en-GB" w:eastAsia="en-US"/>
    </w:rPr>
  </w:style>
  <w:style w:type="paragraph" w:customStyle="1" w:styleId="Normal-Bullet">
    <w:name w:val="Normal - Bullet"/>
    <w:basedOn w:val="Normal"/>
    <w:uiPriority w:val="2"/>
    <w:rsid w:val="0027023C"/>
    <w:pPr>
      <w:numPr>
        <w:numId w:val="28"/>
      </w:numPr>
    </w:pPr>
  </w:style>
  <w:style w:type="paragraph" w:customStyle="1" w:styleId="Normal-Documentheading">
    <w:name w:val="Normal - Document heading"/>
    <w:basedOn w:val="Normal"/>
    <w:uiPriority w:val="3"/>
    <w:semiHidden/>
    <w:rsid w:val="0027023C"/>
    <w:pPr>
      <w:spacing w:after="240" w:line="360" w:lineRule="atLeast"/>
    </w:pPr>
    <w:rPr>
      <w:b/>
      <w:sz w:val="30"/>
    </w:rPr>
  </w:style>
  <w:style w:type="paragraph" w:customStyle="1" w:styleId="Normal-Documentinfo">
    <w:name w:val="Normal - Document info"/>
    <w:basedOn w:val="Normal"/>
    <w:next w:val="Normal"/>
    <w:uiPriority w:val="3"/>
    <w:semiHidden/>
    <w:rsid w:val="0027023C"/>
    <w:pPr>
      <w:spacing w:line="200" w:lineRule="atLeast"/>
    </w:pPr>
    <w:rPr>
      <w:sz w:val="15"/>
    </w:rPr>
  </w:style>
  <w:style w:type="paragraph" w:customStyle="1" w:styleId="Normal-Informationtext">
    <w:name w:val="Normal - Information text"/>
    <w:basedOn w:val="Normal"/>
    <w:link w:val="Normal-InformationtextChar"/>
    <w:uiPriority w:val="3"/>
    <w:semiHidden/>
    <w:rsid w:val="0027023C"/>
    <w:pPr>
      <w:spacing w:line="240" w:lineRule="atLeast"/>
    </w:pPr>
  </w:style>
  <w:style w:type="character" w:customStyle="1" w:styleId="Normal-InformationtextChar">
    <w:name w:val="Normal - Information text Char"/>
    <w:link w:val="Normal-Informationtext"/>
    <w:uiPriority w:val="3"/>
    <w:semiHidden/>
    <w:rsid w:val="0027023C"/>
    <w:rPr>
      <w:rFonts w:ascii="SEB Basic" w:eastAsia="Times New Roman" w:hAnsi="SEB Basic" w:cs="Times New Roman"/>
      <w:szCs w:val="24"/>
      <w:lang w:val="en-GB"/>
    </w:rPr>
  </w:style>
  <w:style w:type="paragraph" w:customStyle="1" w:styleId="Normal-Numbering">
    <w:name w:val="Normal - Numbering"/>
    <w:basedOn w:val="Normal"/>
    <w:uiPriority w:val="2"/>
    <w:rsid w:val="0027023C"/>
    <w:pPr>
      <w:numPr>
        <w:numId w:val="29"/>
      </w:numPr>
    </w:pPr>
  </w:style>
  <w:style w:type="paragraph" w:customStyle="1" w:styleId="Normal-Senderinfo">
    <w:name w:val="Normal - Sender info"/>
    <w:basedOn w:val="Normal"/>
    <w:uiPriority w:val="3"/>
    <w:semiHidden/>
    <w:rsid w:val="0027023C"/>
    <w:pPr>
      <w:keepNext/>
      <w:keepLines/>
    </w:pPr>
    <w:rPr>
      <w:b/>
    </w:rPr>
  </w:style>
  <w:style w:type="paragraph" w:customStyle="1" w:styleId="Normal-TableColomnHeading">
    <w:name w:val="Normal - Table Colomn Heading"/>
    <w:basedOn w:val="Normal"/>
    <w:uiPriority w:val="3"/>
    <w:semiHidden/>
    <w:rsid w:val="0027023C"/>
    <w:pPr>
      <w:spacing w:line="220" w:lineRule="atLeast"/>
    </w:pPr>
    <w:rPr>
      <w:b/>
      <w:sz w:val="18"/>
    </w:rPr>
  </w:style>
  <w:style w:type="paragraph" w:customStyle="1" w:styleId="Normal-TableHeading">
    <w:name w:val="Normal - Table Heading"/>
    <w:basedOn w:val="Normal"/>
    <w:uiPriority w:val="3"/>
    <w:semiHidden/>
    <w:rsid w:val="0027023C"/>
    <w:pPr>
      <w:spacing w:line="260" w:lineRule="atLeast"/>
    </w:pPr>
    <w:rPr>
      <w:b/>
      <w:sz w:val="18"/>
    </w:rPr>
  </w:style>
  <w:style w:type="paragraph" w:customStyle="1" w:styleId="Normal-TableNumbers">
    <w:name w:val="Normal - Table Numbers"/>
    <w:basedOn w:val="Normal-Tabletext"/>
    <w:uiPriority w:val="3"/>
    <w:semiHidden/>
    <w:rsid w:val="0027023C"/>
    <w:pPr>
      <w:jc w:val="right"/>
    </w:pPr>
  </w:style>
  <w:style w:type="paragraph" w:customStyle="1" w:styleId="Normal-TableNumbersTotal">
    <w:name w:val="Normal - Table Numbers Total"/>
    <w:basedOn w:val="Normal-TableNumbers"/>
    <w:uiPriority w:val="3"/>
    <w:semiHidden/>
    <w:rsid w:val="0027023C"/>
    <w:rPr>
      <w:b/>
    </w:rPr>
  </w:style>
  <w:style w:type="paragraph" w:customStyle="1" w:styleId="Normal-Tabletext">
    <w:name w:val="Normal - Table text"/>
    <w:basedOn w:val="Normal"/>
    <w:uiPriority w:val="3"/>
    <w:semiHidden/>
    <w:rsid w:val="0027023C"/>
    <w:pPr>
      <w:spacing w:line="220" w:lineRule="atLeast"/>
    </w:pPr>
    <w:rPr>
      <w:sz w:val="18"/>
    </w:rPr>
  </w:style>
  <w:style w:type="paragraph" w:customStyle="1" w:styleId="Normal-Userinfo">
    <w:name w:val="Normal - User info"/>
    <w:basedOn w:val="Normal"/>
    <w:next w:val="Normal"/>
    <w:uiPriority w:val="7"/>
    <w:semiHidden/>
    <w:rsid w:val="0027023C"/>
    <w:pPr>
      <w:keepNext/>
      <w:keepLines/>
      <w:spacing w:line="200" w:lineRule="atLeast"/>
    </w:pPr>
    <w:rPr>
      <w:i/>
      <w:sz w:val="16"/>
    </w:rPr>
  </w:style>
  <w:style w:type="paragraph" w:styleId="NormalWeb">
    <w:name w:val="Normal (Web)"/>
    <w:basedOn w:val="Normal"/>
    <w:uiPriority w:val="7"/>
    <w:semiHidden/>
    <w:rsid w:val="0027023C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7"/>
    <w:semiHidden/>
    <w:rsid w:val="0027023C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7"/>
    <w:semiHidden/>
    <w:rsid w:val="0027023C"/>
  </w:style>
  <w:style w:type="character" w:customStyle="1" w:styleId="NoteHeadingChar">
    <w:name w:val="Note Heading Char"/>
    <w:link w:val="NoteHeading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PageNumber">
    <w:name w:val="page number"/>
    <w:uiPriority w:val="7"/>
    <w:semiHidden/>
    <w:rsid w:val="0027023C"/>
    <w:rPr>
      <w:rFonts w:ascii="SEB Basic" w:hAnsi="SEB Basic"/>
      <w:sz w:val="15"/>
    </w:rPr>
  </w:style>
  <w:style w:type="paragraph" w:styleId="PlainText">
    <w:name w:val="Plain Text"/>
    <w:basedOn w:val="Normal"/>
    <w:link w:val="PlainTextChar"/>
    <w:uiPriority w:val="7"/>
    <w:semiHidden/>
    <w:rsid w:val="0027023C"/>
    <w:rPr>
      <w:rFonts w:cs="Courier New"/>
      <w:szCs w:val="20"/>
    </w:rPr>
  </w:style>
  <w:style w:type="character" w:customStyle="1" w:styleId="PlainTextChar">
    <w:name w:val="Plain Text Char"/>
    <w:link w:val="PlainText"/>
    <w:uiPriority w:val="7"/>
    <w:semiHidden/>
    <w:rsid w:val="008A120B"/>
    <w:rPr>
      <w:rFonts w:ascii="SEB Basic" w:eastAsia="Times New Roman" w:hAnsi="SEB Basic" w:cs="Courier New"/>
      <w:szCs w:val="20"/>
      <w:lang w:val="en-GB"/>
    </w:rPr>
  </w:style>
  <w:style w:type="paragraph" w:customStyle="1" w:styleId="Rubrik-brevEng">
    <w:name w:val="Rubrik-brevEng"/>
    <w:basedOn w:val="Normal-Documentheading"/>
    <w:next w:val="Normal"/>
    <w:uiPriority w:val="7"/>
    <w:semiHidden/>
    <w:rsid w:val="0027023C"/>
  </w:style>
  <w:style w:type="paragraph" w:customStyle="1" w:styleId="Rubrik-brevSv">
    <w:name w:val="Rubrik-brevSv"/>
    <w:basedOn w:val="Normal-Documentheading"/>
    <w:next w:val="Normal"/>
    <w:uiPriority w:val="7"/>
    <w:semiHidden/>
    <w:rsid w:val="0027023C"/>
  </w:style>
  <w:style w:type="paragraph" w:styleId="Salutation">
    <w:name w:val="Salutation"/>
    <w:basedOn w:val="Normal"/>
    <w:next w:val="Normal"/>
    <w:link w:val="SalutationChar"/>
    <w:uiPriority w:val="7"/>
    <w:semiHidden/>
    <w:rsid w:val="0027023C"/>
  </w:style>
  <w:style w:type="character" w:customStyle="1" w:styleId="SalutationChar">
    <w:name w:val="Salutation Char"/>
    <w:link w:val="Salutation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table" w:customStyle="1" w:styleId="SEB">
    <w:name w:val="SEB"/>
    <w:basedOn w:val="TableNormal"/>
    <w:rsid w:val="0027023C"/>
    <w:pPr>
      <w:spacing w:line="220" w:lineRule="atLeast"/>
    </w:pPr>
    <w:rPr>
      <w:rFonts w:ascii="SEB Basic" w:hAnsi="SEB Basic"/>
      <w:sz w:val="18"/>
      <w:lang w:val="en-GB" w:eastAsia="en-GB"/>
    </w:rPr>
    <w:tblPr>
      <w:tblStyleRowBandSize w:val="1"/>
      <w:tblStyleColBandSize w:val="1"/>
      <w:tblBorders>
        <w:insideH w:val="single" w:sz="4" w:space="0" w:color="333333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Tahoma" w:hAnsi="Tahoma"/>
        <w:b/>
        <w:color w:val="auto"/>
        <w:sz w:val="18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Tahoma" w:hAnsi="Tahoma"/>
        <w:b/>
        <w:sz w:val="18"/>
      </w:rPr>
    </w:tblStylePr>
  </w:style>
  <w:style w:type="paragraph" w:styleId="Signature">
    <w:name w:val="Signature"/>
    <w:basedOn w:val="Normal"/>
    <w:link w:val="SignatureChar"/>
    <w:uiPriority w:val="7"/>
    <w:semiHidden/>
    <w:rsid w:val="0027023C"/>
    <w:pPr>
      <w:ind w:left="4252"/>
    </w:pPr>
  </w:style>
  <w:style w:type="character" w:customStyle="1" w:styleId="SignatureChar">
    <w:name w:val="Signature Char"/>
    <w:link w:val="Signature"/>
    <w:uiPriority w:val="7"/>
    <w:semiHidden/>
    <w:rsid w:val="008A120B"/>
    <w:rPr>
      <w:rFonts w:ascii="SEB Basic" w:eastAsia="Times New Roman" w:hAnsi="SEB Basic" w:cs="Times New Roman"/>
      <w:szCs w:val="24"/>
      <w:lang w:val="en-GB"/>
    </w:rPr>
  </w:style>
  <w:style w:type="character" w:styleId="Strong">
    <w:name w:val="Strong"/>
    <w:uiPriority w:val="7"/>
    <w:semiHidden/>
    <w:qFormat/>
    <w:rsid w:val="0027023C"/>
    <w:rPr>
      <w:b/>
      <w:bCs/>
    </w:rPr>
  </w:style>
  <w:style w:type="paragraph" w:styleId="Subtitle">
    <w:name w:val="Subtitle"/>
    <w:basedOn w:val="Normal"/>
    <w:link w:val="SubtitleChar"/>
    <w:uiPriority w:val="7"/>
    <w:semiHidden/>
    <w:qFormat/>
    <w:rsid w:val="0027023C"/>
    <w:pPr>
      <w:spacing w:after="60"/>
      <w:jc w:val="center"/>
    </w:pPr>
    <w:rPr>
      <w:rFonts w:cs="Arial"/>
      <w:sz w:val="24"/>
    </w:rPr>
  </w:style>
  <w:style w:type="character" w:customStyle="1" w:styleId="SubtitleChar">
    <w:name w:val="Subtitle Char"/>
    <w:link w:val="Subtitle"/>
    <w:uiPriority w:val="7"/>
    <w:semiHidden/>
    <w:rsid w:val="008A120B"/>
    <w:rPr>
      <w:rFonts w:ascii="SEB Basic" w:eastAsia="Times New Roman" w:hAnsi="SEB Basic" w:cs="Arial"/>
      <w:sz w:val="24"/>
      <w:szCs w:val="24"/>
      <w:lang w:val="en-GB"/>
    </w:rPr>
  </w:style>
  <w:style w:type="paragraph" w:customStyle="1" w:styleId="Svenska">
    <w:name w:val="Svenska"/>
    <w:basedOn w:val="Normal"/>
    <w:uiPriority w:val="7"/>
    <w:semiHidden/>
    <w:rsid w:val="0027023C"/>
  </w:style>
  <w:style w:type="table" w:styleId="Table3Deffects1">
    <w:name w:val="Table 3D effects 1"/>
    <w:basedOn w:val="TableNormal"/>
    <w:semiHidden/>
    <w:rsid w:val="0027023C"/>
    <w:rPr>
      <w:rFonts w:ascii="Times New Roman" w:hAnsi="Times New Roman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7023C"/>
    <w:rPr>
      <w:rFonts w:ascii="Times New Roman" w:hAnsi="Times New Roman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7023C"/>
    <w:rPr>
      <w:rFonts w:ascii="Times New Roman" w:hAnsi="Times New Roman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7023C"/>
    <w:rPr>
      <w:rFonts w:ascii="Times New Roman" w:hAnsi="Times New Roman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7023C"/>
    <w:pPr>
      <w:spacing w:line="240" w:lineRule="atLeast"/>
    </w:pPr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7023C"/>
    <w:rPr>
      <w:rFonts w:ascii="Times New Roman" w:hAnsi="Times New Roman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7"/>
    <w:semiHidden/>
    <w:rsid w:val="0027023C"/>
  </w:style>
  <w:style w:type="table" w:styleId="TableProfessional">
    <w:name w:val="Table Professional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7023C"/>
    <w:rPr>
      <w:rFonts w:ascii="Times New Roman" w:hAnsi="Times New Roman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7023C"/>
    <w:rPr>
      <w:rFonts w:ascii="Times New Roman" w:hAnsi="Times New Roman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7023C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7023C"/>
    <w:rPr>
      <w:rFonts w:ascii="Times New Roman" w:hAnsi="Times New Roman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mplate">
    <w:name w:val="Template"/>
    <w:link w:val="TemplateChar"/>
    <w:uiPriority w:val="7"/>
    <w:semiHidden/>
    <w:rsid w:val="0027023C"/>
    <w:pPr>
      <w:suppressAutoHyphens/>
      <w:spacing w:line="200" w:lineRule="atLeast"/>
    </w:pPr>
    <w:rPr>
      <w:rFonts w:ascii="SEB Basic" w:hAnsi="SEB Basic"/>
      <w:noProof/>
      <w:sz w:val="15"/>
      <w:szCs w:val="24"/>
      <w:lang w:val="en-GB" w:eastAsia="en-US"/>
    </w:rPr>
  </w:style>
  <w:style w:type="character" w:customStyle="1" w:styleId="TemplateChar">
    <w:name w:val="Template Char"/>
    <w:link w:val="Template"/>
    <w:uiPriority w:val="7"/>
    <w:semiHidden/>
    <w:rsid w:val="0027023C"/>
    <w:rPr>
      <w:rFonts w:ascii="SEB Basic" w:eastAsia="Times New Roman" w:hAnsi="SEB Basic" w:cs="Times New Roman"/>
      <w:noProof/>
      <w:sz w:val="15"/>
      <w:szCs w:val="24"/>
      <w:lang w:val="en-GB"/>
    </w:rPr>
  </w:style>
  <w:style w:type="paragraph" w:customStyle="1" w:styleId="Template-Address">
    <w:name w:val="Template - Address"/>
    <w:basedOn w:val="Template"/>
    <w:uiPriority w:val="7"/>
    <w:semiHidden/>
    <w:rsid w:val="0027023C"/>
  </w:style>
  <w:style w:type="paragraph" w:customStyle="1" w:styleId="Template-Companyname">
    <w:name w:val="Template - Company name"/>
    <w:basedOn w:val="Template"/>
    <w:next w:val="Template-Address"/>
    <w:uiPriority w:val="7"/>
    <w:semiHidden/>
    <w:rsid w:val="0027023C"/>
    <w:pPr>
      <w:spacing w:after="200"/>
    </w:pPr>
    <w:rPr>
      <w:b/>
    </w:rPr>
  </w:style>
  <w:style w:type="paragraph" w:customStyle="1" w:styleId="Template-Date">
    <w:name w:val="Template - Date"/>
    <w:basedOn w:val="Template-Address"/>
    <w:uiPriority w:val="7"/>
    <w:semiHidden/>
    <w:rsid w:val="0027023C"/>
  </w:style>
  <w:style w:type="paragraph" w:customStyle="1" w:styleId="Template-Documentname">
    <w:name w:val="Template - Document name"/>
    <w:basedOn w:val="Normal"/>
    <w:uiPriority w:val="7"/>
    <w:semiHidden/>
    <w:rsid w:val="0027023C"/>
    <w:pPr>
      <w:spacing w:line="360" w:lineRule="atLeast"/>
    </w:pPr>
    <w:rPr>
      <w:b/>
      <w:sz w:val="32"/>
    </w:rPr>
  </w:style>
  <w:style w:type="paragraph" w:customStyle="1" w:styleId="Template-Filepaht-filename">
    <w:name w:val="Template - File paht - file name"/>
    <w:basedOn w:val="Template"/>
    <w:uiPriority w:val="7"/>
    <w:semiHidden/>
    <w:rsid w:val="0027023C"/>
    <w:pPr>
      <w:pBdr>
        <w:top w:val="single" w:sz="4" w:space="6" w:color="auto"/>
      </w:pBdr>
      <w:spacing w:line="160" w:lineRule="atLeast"/>
      <w:jc w:val="right"/>
    </w:pPr>
    <w:rPr>
      <w:i/>
    </w:rPr>
  </w:style>
  <w:style w:type="paragraph" w:customStyle="1" w:styleId="Template-Legal">
    <w:name w:val="Template - Legal"/>
    <w:basedOn w:val="Template"/>
    <w:link w:val="Template-LegalChar"/>
    <w:uiPriority w:val="7"/>
    <w:semiHidden/>
    <w:rsid w:val="0027023C"/>
    <w:pPr>
      <w:spacing w:line="160" w:lineRule="atLeast"/>
    </w:pPr>
    <w:rPr>
      <w:i/>
      <w:sz w:val="12"/>
    </w:rPr>
  </w:style>
  <w:style w:type="character" w:customStyle="1" w:styleId="Template-LegalChar">
    <w:name w:val="Template - Legal Char"/>
    <w:link w:val="Template-Legal"/>
    <w:uiPriority w:val="7"/>
    <w:semiHidden/>
    <w:rsid w:val="0027023C"/>
    <w:rPr>
      <w:rFonts w:ascii="SEB Basic" w:eastAsia="Times New Roman" w:hAnsi="SEB Basic" w:cs="Times New Roman"/>
      <w:i/>
      <w:noProof/>
      <w:sz w:val="12"/>
      <w:szCs w:val="24"/>
      <w:lang w:val="en-GB"/>
    </w:rPr>
  </w:style>
  <w:style w:type="paragraph" w:customStyle="1" w:styleId="Template-Web">
    <w:name w:val="Template - Web"/>
    <w:basedOn w:val="Template"/>
    <w:link w:val="Template-WebChar"/>
    <w:uiPriority w:val="7"/>
    <w:semiHidden/>
    <w:rsid w:val="0027023C"/>
    <w:pPr>
      <w:spacing w:line="160" w:lineRule="atLeast"/>
    </w:pPr>
    <w:rPr>
      <w:b/>
    </w:rPr>
  </w:style>
  <w:style w:type="character" w:customStyle="1" w:styleId="Template-WebChar">
    <w:name w:val="Template - Web Char"/>
    <w:link w:val="Template-Web"/>
    <w:uiPriority w:val="7"/>
    <w:semiHidden/>
    <w:rsid w:val="0027023C"/>
    <w:rPr>
      <w:rFonts w:ascii="SEB Basic" w:eastAsia="Times New Roman" w:hAnsi="SEB Basic" w:cs="Times New Roman"/>
      <w:b/>
      <w:noProof/>
      <w:sz w:val="15"/>
      <w:szCs w:val="24"/>
      <w:lang w:val="en-GB"/>
    </w:rPr>
  </w:style>
  <w:style w:type="paragraph" w:customStyle="1" w:styleId="Textbrevmall">
    <w:name w:val="Text brevmall"/>
    <w:basedOn w:val="Normal"/>
    <w:uiPriority w:val="7"/>
    <w:semiHidden/>
    <w:rsid w:val="0027023C"/>
  </w:style>
  <w:style w:type="paragraph" w:customStyle="1" w:styleId="Text-brevEng">
    <w:name w:val="Text-brevEng"/>
    <w:basedOn w:val="Normal"/>
    <w:uiPriority w:val="7"/>
    <w:semiHidden/>
    <w:rsid w:val="0027023C"/>
  </w:style>
  <w:style w:type="paragraph" w:customStyle="1" w:styleId="Text-brevSv">
    <w:name w:val="Text-brevSv"/>
    <w:basedOn w:val="Normal"/>
    <w:uiPriority w:val="7"/>
    <w:semiHidden/>
    <w:rsid w:val="0027023C"/>
  </w:style>
  <w:style w:type="paragraph" w:styleId="Title">
    <w:name w:val="Title"/>
    <w:basedOn w:val="Normal"/>
    <w:link w:val="TitleChar"/>
    <w:uiPriority w:val="7"/>
    <w:semiHidden/>
    <w:qFormat/>
    <w:rsid w:val="0027023C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7"/>
    <w:semiHidden/>
    <w:rsid w:val="008A120B"/>
    <w:rPr>
      <w:rFonts w:ascii="SEB Basic" w:eastAsia="Times New Roman" w:hAnsi="SEB Basic" w:cs="Arial"/>
      <w:b/>
      <w:bCs/>
      <w:kern w:val="28"/>
      <w:sz w:val="32"/>
      <w:szCs w:val="32"/>
      <w:lang w:val="en-GB"/>
    </w:rPr>
  </w:style>
  <w:style w:type="paragraph" w:styleId="TOC1">
    <w:name w:val="toc 1"/>
    <w:basedOn w:val="Normal"/>
    <w:next w:val="Normal"/>
    <w:uiPriority w:val="7"/>
    <w:semiHidden/>
    <w:rsid w:val="0027023C"/>
    <w:pPr>
      <w:tabs>
        <w:tab w:val="left" w:pos="567"/>
        <w:tab w:val="right" w:leader="dot" w:pos="850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7"/>
    <w:semiHidden/>
    <w:rsid w:val="0027023C"/>
    <w:pPr>
      <w:tabs>
        <w:tab w:val="left" w:pos="851"/>
        <w:tab w:val="right" w:leader="dot" w:pos="8505"/>
      </w:tabs>
      <w:ind w:left="284" w:right="567"/>
    </w:pPr>
  </w:style>
  <w:style w:type="paragraph" w:styleId="TOC3">
    <w:name w:val="toc 3"/>
    <w:basedOn w:val="Normal"/>
    <w:next w:val="Normal"/>
    <w:uiPriority w:val="7"/>
    <w:semiHidden/>
    <w:rsid w:val="0027023C"/>
    <w:pPr>
      <w:tabs>
        <w:tab w:val="left" w:pos="1276"/>
        <w:tab w:val="right" w:leader="dot" w:pos="8505"/>
      </w:tabs>
      <w:ind w:left="567" w:right="567"/>
    </w:pPr>
  </w:style>
  <w:style w:type="paragraph" w:styleId="TOC4">
    <w:name w:val="toc 4"/>
    <w:basedOn w:val="Normal"/>
    <w:next w:val="Normal"/>
    <w:uiPriority w:val="7"/>
    <w:semiHidden/>
    <w:rsid w:val="0027023C"/>
    <w:pPr>
      <w:tabs>
        <w:tab w:val="left" w:pos="425"/>
        <w:tab w:val="right" w:leader="dot" w:pos="8505"/>
      </w:tabs>
      <w:spacing w:before="120"/>
      <w:ind w:left="425" w:right="567" w:hanging="425"/>
    </w:pPr>
    <w:rPr>
      <w:b/>
    </w:rPr>
  </w:style>
  <w:style w:type="paragraph" w:styleId="TOC5">
    <w:name w:val="toc 5"/>
    <w:basedOn w:val="Normal"/>
    <w:next w:val="Normal"/>
    <w:uiPriority w:val="7"/>
    <w:semiHidden/>
    <w:rsid w:val="0027023C"/>
    <w:pPr>
      <w:tabs>
        <w:tab w:val="left" w:pos="992"/>
        <w:tab w:val="right" w:leader="dot" w:pos="8505"/>
      </w:tabs>
      <w:ind w:left="992" w:right="567" w:hanging="567"/>
    </w:pPr>
  </w:style>
  <w:style w:type="paragraph" w:styleId="TOC6">
    <w:name w:val="toc 6"/>
    <w:basedOn w:val="Normal"/>
    <w:next w:val="Normal"/>
    <w:uiPriority w:val="7"/>
    <w:semiHidden/>
    <w:rsid w:val="0027023C"/>
    <w:pPr>
      <w:tabs>
        <w:tab w:val="left" w:pos="1843"/>
        <w:tab w:val="right" w:leader="dot" w:pos="8505"/>
      </w:tabs>
      <w:ind w:left="1843" w:right="567" w:hanging="851"/>
    </w:pPr>
  </w:style>
  <w:style w:type="paragraph" w:styleId="TOC7">
    <w:name w:val="toc 7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7"/>
    <w:semiHidden/>
    <w:rsid w:val="0027023C"/>
    <w:pPr>
      <w:tabs>
        <w:tab w:val="right" w:pos="7655"/>
      </w:tabs>
      <w:ind w:left="2268" w:right="567" w:hanging="1134"/>
    </w:pPr>
  </w:style>
  <w:style w:type="paragraph" w:customStyle="1" w:styleId="Underrubrik-Eng">
    <w:name w:val="Underrubrik-Eng"/>
    <w:basedOn w:val="Heading2"/>
    <w:next w:val="Normal"/>
    <w:uiPriority w:val="7"/>
    <w:semiHidden/>
    <w:rsid w:val="0027023C"/>
  </w:style>
  <w:style w:type="paragraph" w:customStyle="1" w:styleId="Underrubrik-Sv">
    <w:name w:val="Underrubrik-Sv"/>
    <w:basedOn w:val="Underrubrik-Eng"/>
    <w:uiPriority w:val="7"/>
    <w:semiHidden/>
    <w:rsid w:val="0027023C"/>
  </w:style>
  <w:style w:type="paragraph" w:styleId="BalloonText">
    <w:name w:val="Balloon Text"/>
    <w:basedOn w:val="Normal"/>
    <w:link w:val="BalloonText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120B"/>
  </w:style>
  <w:style w:type="character" w:styleId="BookTitle">
    <w:name w:val="Book Title"/>
    <w:uiPriority w:val="33"/>
    <w:semiHidden/>
    <w:qFormat/>
    <w:rsid w:val="008A120B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7F4D6"/>
    </w:tcPr>
    <w:tblStylePr w:type="firstRow">
      <w:rPr>
        <w:b/>
        <w:bCs/>
      </w:rPr>
      <w:tblPr/>
      <w:tcPr>
        <w:shd w:val="clear" w:color="auto" w:fill="D0EAAD"/>
      </w:tcPr>
    </w:tblStylePr>
    <w:tblStylePr w:type="lastRow">
      <w:rPr>
        <w:b/>
        <w:bCs/>
        <w:color w:val="000000"/>
      </w:rPr>
      <w:tblPr/>
      <w:tcPr>
        <w:shd w:val="clear" w:color="auto" w:fill="D0EAAD"/>
      </w:tcPr>
    </w:tblStylePr>
    <w:tblStylePr w:type="firstCol">
      <w:rPr>
        <w:color w:val="FFFFFF"/>
      </w:rPr>
      <w:tblPr/>
      <w:tcPr>
        <w:shd w:val="clear" w:color="auto" w:fill="679727"/>
      </w:tcPr>
    </w:tblStylePr>
    <w:tblStylePr w:type="lastCol">
      <w:rPr>
        <w:color w:val="FFFFFF"/>
      </w:rPr>
      <w:tblPr/>
      <w:tcPr>
        <w:shd w:val="clear" w:color="auto" w:fill="679727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ColorfulGrid-Accent2">
    <w:name w:val="Colorful Grid Accent 2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D8ED"/>
    </w:tcPr>
    <w:tblStylePr w:type="firstRow">
      <w:rPr>
        <w:b/>
        <w:bCs/>
      </w:rPr>
      <w:tblPr/>
      <w:tcPr>
        <w:shd w:val="clear" w:color="auto" w:fill="C0B2DB"/>
      </w:tcPr>
    </w:tblStylePr>
    <w:tblStylePr w:type="lastRow">
      <w:rPr>
        <w:b/>
        <w:bCs/>
        <w:color w:val="000000"/>
      </w:rPr>
      <w:tblPr/>
      <w:tcPr>
        <w:shd w:val="clear" w:color="auto" w:fill="C0B2DB"/>
      </w:tcPr>
    </w:tblStylePr>
    <w:tblStylePr w:type="firstCol">
      <w:rPr>
        <w:color w:val="FFFFFF"/>
      </w:rPr>
      <w:tblPr/>
      <w:tcPr>
        <w:shd w:val="clear" w:color="auto" w:fill="4C3676"/>
      </w:tcPr>
    </w:tblStylePr>
    <w:tblStylePr w:type="lastCol">
      <w:rPr>
        <w:color w:val="FFFFFF"/>
      </w:rPr>
      <w:tblPr/>
      <w:tcPr>
        <w:shd w:val="clear" w:color="auto" w:fill="4C3676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ColorfulGrid-Accent3">
    <w:name w:val="Colorful Grid Accent 3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FFB"/>
    </w:tcPr>
    <w:tblStylePr w:type="firstRow">
      <w:rPr>
        <w:b/>
        <w:bCs/>
      </w:rPr>
      <w:tblPr/>
      <w:tcPr>
        <w:shd w:val="clear" w:color="auto" w:fill="B2DFF8"/>
      </w:tcPr>
    </w:tblStylePr>
    <w:tblStylePr w:type="lastRow">
      <w:rPr>
        <w:b/>
        <w:bCs/>
        <w:color w:val="000000"/>
      </w:rPr>
      <w:tblPr/>
      <w:tcPr>
        <w:shd w:val="clear" w:color="auto" w:fill="B2DFF8"/>
      </w:tcPr>
    </w:tblStylePr>
    <w:tblStylePr w:type="firstCol">
      <w:rPr>
        <w:color w:val="FFFFFF"/>
      </w:rPr>
      <w:tblPr/>
      <w:tcPr>
        <w:shd w:val="clear" w:color="auto" w:fill="128BD0"/>
      </w:tcPr>
    </w:tblStylePr>
    <w:tblStylePr w:type="lastCol">
      <w:rPr>
        <w:color w:val="FFFFFF"/>
      </w:rPr>
      <w:tblPr/>
      <w:tcPr>
        <w:shd w:val="clear" w:color="auto" w:fill="128BD0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ColorfulGrid-Accent4">
    <w:name w:val="Colorful Grid Accent 4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2CF"/>
    </w:tcPr>
    <w:tblStylePr w:type="firstRow">
      <w:rPr>
        <w:b/>
        <w:bCs/>
      </w:rPr>
      <w:tblPr/>
      <w:tcPr>
        <w:shd w:val="clear" w:color="auto" w:fill="FEE69F"/>
      </w:tcPr>
    </w:tblStylePr>
    <w:tblStylePr w:type="lastRow">
      <w:rPr>
        <w:b/>
        <w:bCs/>
        <w:color w:val="000000"/>
      </w:rPr>
      <w:tblPr/>
      <w:tcPr>
        <w:shd w:val="clear" w:color="auto" w:fill="FEE69F"/>
      </w:tcPr>
    </w:tblStylePr>
    <w:tblStylePr w:type="firstCol">
      <w:rPr>
        <w:color w:val="FFFFFF"/>
      </w:rPr>
      <w:tblPr/>
      <w:tcPr>
        <w:shd w:val="clear" w:color="auto" w:fill="C99501"/>
      </w:tcPr>
    </w:tblStylePr>
    <w:tblStylePr w:type="lastCol">
      <w:rPr>
        <w:color w:val="FFFFFF"/>
      </w:rPr>
      <w:tblPr/>
      <w:tcPr>
        <w:shd w:val="clear" w:color="auto" w:fill="C99501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ColorfulGrid-Accent5">
    <w:name w:val="Colorful Grid Accent 5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AD9D7"/>
    </w:tcPr>
    <w:tblStylePr w:type="firstRow">
      <w:rPr>
        <w:b/>
        <w:bCs/>
      </w:rPr>
      <w:tblPr/>
      <w:tcPr>
        <w:shd w:val="clear" w:color="auto" w:fill="F6B4AF"/>
      </w:tcPr>
    </w:tblStylePr>
    <w:tblStylePr w:type="lastRow">
      <w:rPr>
        <w:b/>
        <w:bCs/>
        <w:color w:val="000000"/>
      </w:rPr>
      <w:tblPr/>
      <w:tcPr>
        <w:shd w:val="clear" w:color="auto" w:fill="F6B4AF"/>
      </w:tcPr>
    </w:tblStylePr>
    <w:tblStylePr w:type="firstCol">
      <w:rPr>
        <w:color w:val="FFFFFF"/>
      </w:rPr>
      <w:tblPr/>
      <w:tcPr>
        <w:shd w:val="clear" w:color="auto" w:fill="C32115"/>
      </w:tcPr>
    </w:tblStylePr>
    <w:tblStylePr w:type="lastCol">
      <w:rPr>
        <w:color w:val="FFFFFF"/>
      </w:rPr>
      <w:tblPr/>
      <w:tcPr>
        <w:shd w:val="clear" w:color="auto" w:fill="C32115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ColorfulGrid-Accent6">
    <w:name w:val="Colorful Grid Accent 6"/>
    <w:basedOn w:val="TableNormal"/>
    <w:uiPriority w:val="73"/>
    <w:rsid w:val="008A12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FEF"/>
    </w:tcPr>
    <w:tblStylePr w:type="firstRow">
      <w:rPr>
        <w:b/>
        <w:bCs/>
      </w:rPr>
      <w:tblPr/>
      <w:tcPr>
        <w:shd w:val="clear" w:color="auto" w:fill="E0E0E0"/>
      </w:tcPr>
    </w:tblStylePr>
    <w:tblStylePr w:type="lastRow">
      <w:rPr>
        <w:b/>
        <w:bCs/>
        <w:color w:val="000000"/>
      </w:rPr>
      <w:tblPr/>
      <w:tcPr>
        <w:shd w:val="clear" w:color="auto" w:fill="E0E0E0"/>
      </w:tcPr>
    </w:tblStylePr>
    <w:tblStylePr w:type="firstCol">
      <w:rPr>
        <w:color w:val="FFFFFF"/>
      </w:rPr>
      <w:tblPr/>
      <w:tcPr>
        <w:shd w:val="clear" w:color="auto" w:fill="858585"/>
      </w:tcPr>
    </w:tblStylePr>
    <w:tblStylePr w:type="lastCol">
      <w:rPr>
        <w:color w:val="FFFFFF"/>
      </w:rPr>
      <w:tblPr/>
      <w:tcPr>
        <w:shd w:val="clear" w:color="auto" w:fill="858585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ColorfulList">
    <w:name w:val="Colorful List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3F9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shd w:val="clear" w:color="auto" w:fill="E7F4D6"/>
      </w:tcPr>
    </w:tblStylePr>
  </w:style>
  <w:style w:type="table" w:styleId="ColorfulList-Accent2">
    <w:name w:val="Colorful List Accent 2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FEC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13A7E"/>
      </w:tcPr>
    </w:tblStylePr>
    <w:tblStylePr w:type="lastRow">
      <w:rPr>
        <w:b/>
        <w:bCs/>
        <w:color w:val="513A7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shd w:val="clear" w:color="auto" w:fill="DFD8ED"/>
      </w:tcPr>
    </w:tblStylePr>
  </w:style>
  <w:style w:type="table" w:styleId="ColorfulList-Accent3">
    <w:name w:val="Colorful List Accent 3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ECF7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7A001"/>
      </w:tcPr>
    </w:tblStylePr>
    <w:tblStylePr w:type="lastRow">
      <w:rPr>
        <w:b/>
        <w:bCs/>
        <w:color w:val="D7A0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shd w:val="clear" w:color="auto" w:fill="D8EFFB"/>
      </w:tcPr>
    </w:tblStylePr>
  </w:style>
  <w:style w:type="table" w:styleId="ColorfulList-Accent4">
    <w:name w:val="Colorful List Accent 4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FF8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495DE"/>
      </w:tcPr>
    </w:tblStylePr>
    <w:tblStylePr w:type="lastRow">
      <w:rPr>
        <w:b/>
        <w:bCs/>
        <w:color w:val="1495D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shd w:val="clear" w:color="auto" w:fill="FEF2CF"/>
      </w:tcPr>
    </w:tblStylePr>
  </w:style>
  <w:style w:type="table" w:styleId="ColorfulList-Accent5">
    <w:name w:val="Colorful List Accent 5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CEC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E8E8E"/>
      </w:tcPr>
    </w:tblStylePr>
    <w:tblStylePr w:type="lastRow">
      <w:rPr>
        <w:b/>
        <w:bCs/>
        <w:color w:val="8E8E8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shd w:val="clear" w:color="auto" w:fill="FAD9D7"/>
      </w:tcPr>
    </w:tblStylePr>
  </w:style>
  <w:style w:type="table" w:styleId="ColorfulList-Accent6">
    <w:name w:val="Colorful List Accent 6"/>
    <w:basedOn w:val="TableNormal"/>
    <w:uiPriority w:val="72"/>
    <w:rsid w:val="008A120B"/>
    <w:rPr>
      <w:color w:val="000000"/>
    </w:rPr>
    <w:tblPr>
      <w:tblStyleRowBandSize w:val="1"/>
      <w:tblStyleColBandSize w:val="1"/>
    </w:tblPr>
    <w:tcPr>
      <w:shd w:val="clear" w:color="auto" w:fill="F7F7F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02317"/>
      </w:tcPr>
    </w:tblStylePr>
    <w:tblStylePr w:type="lastRow">
      <w:rPr>
        <w:b/>
        <w:bCs/>
        <w:color w:val="D0231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shd w:val="clear" w:color="auto" w:fill="EFEFEF"/>
      </w:tcPr>
    </w:tblStylePr>
  </w:style>
  <w:style w:type="table" w:styleId="ColorfulShading">
    <w:name w:val="Colorful Shading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8ACA34"/>
        <w:bottom w:val="single" w:sz="4" w:space="0" w:color="8ACA34"/>
        <w:right w:val="single" w:sz="4" w:space="0" w:color="8ACA34"/>
        <w:insideH w:val="single" w:sz="4" w:space="0" w:color="FFFFFF"/>
        <w:insideV w:val="single" w:sz="4" w:space="0" w:color="FFFFFF"/>
      </w:tblBorders>
    </w:tblPr>
    <w:tcPr>
      <w:shd w:val="clear" w:color="auto" w:fill="F3F9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79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791F"/>
          <w:insideV w:val="nil"/>
        </w:tcBorders>
        <w:shd w:val="clear" w:color="auto" w:fill="5279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1F"/>
      </w:tcPr>
    </w:tblStylePr>
    <w:tblStylePr w:type="band1Vert">
      <w:tblPr/>
      <w:tcPr>
        <w:shd w:val="clear" w:color="auto" w:fill="D0EAAD"/>
      </w:tcPr>
    </w:tblStylePr>
    <w:tblStylePr w:type="band1Horz">
      <w:tblPr/>
      <w:tcPr>
        <w:shd w:val="clear" w:color="auto" w:fill="C4E5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66499E"/>
        <w:left w:val="single" w:sz="4" w:space="0" w:color="66499E"/>
        <w:bottom w:val="single" w:sz="4" w:space="0" w:color="66499E"/>
        <w:right w:val="single" w:sz="4" w:space="0" w:color="66499E"/>
        <w:insideH w:val="single" w:sz="4" w:space="0" w:color="FFFFFF"/>
        <w:insideV w:val="single" w:sz="4" w:space="0" w:color="FFFFFF"/>
      </w:tblBorders>
    </w:tblPr>
    <w:tcPr>
      <w:shd w:val="clear" w:color="auto" w:fill="EFEC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2B5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2B5E"/>
          <w:insideV w:val="nil"/>
        </w:tcBorders>
        <w:shd w:val="clear" w:color="auto" w:fill="3D2B5E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5E"/>
      </w:tcPr>
    </w:tblStylePr>
    <w:tblStylePr w:type="band1Vert">
      <w:tblPr/>
      <w:tcPr>
        <w:shd w:val="clear" w:color="auto" w:fill="C0B2DB"/>
      </w:tcPr>
    </w:tblStylePr>
    <w:tblStylePr w:type="band1Horz">
      <w:tblPr/>
      <w:tcPr>
        <w:shd w:val="clear" w:color="auto" w:fill="B19FD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FEC111"/>
        <w:left w:val="single" w:sz="4" w:space="0" w:color="41B0EE"/>
        <w:bottom w:val="single" w:sz="4" w:space="0" w:color="41B0EE"/>
        <w:right w:val="single" w:sz="4" w:space="0" w:color="41B0EE"/>
        <w:insideH w:val="single" w:sz="4" w:space="0" w:color="FFFFFF"/>
        <w:insideV w:val="single" w:sz="4" w:space="0" w:color="FFFFFF"/>
      </w:tblBorders>
    </w:tblPr>
    <w:tcPr>
      <w:shd w:val="clear" w:color="auto" w:fill="ECF7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F6FA6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F6FA6"/>
          <w:insideV w:val="nil"/>
        </w:tcBorders>
        <w:shd w:val="clear" w:color="auto" w:fill="0F6FA6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A6"/>
      </w:tcPr>
    </w:tblStylePr>
    <w:tblStylePr w:type="band1Vert">
      <w:tblPr/>
      <w:tcPr>
        <w:shd w:val="clear" w:color="auto" w:fill="B2DFF8"/>
      </w:tcPr>
    </w:tblStylePr>
    <w:tblStylePr w:type="band1Horz">
      <w:tblPr/>
      <w:tcPr>
        <w:shd w:val="clear" w:color="auto" w:fill="A0D7F6"/>
      </w:tcPr>
    </w:tblStylePr>
  </w:style>
  <w:style w:type="table" w:styleId="ColorfulShading-Accent4">
    <w:name w:val="Colorful Shading Accent 4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41B0EE"/>
        <w:left w:val="single" w:sz="4" w:space="0" w:color="FEC111"/>
        <w:bottom w:val="single" w:sz="4" w:space="0" w:color="FEC111"/>
        <w:right w:val="single" w:sz="4" w:space="0" w:color="FEC111"/>
        <w:insideH w:val="single" w:sz="4" w:space="0" w:color="FFFFFF"/>
        <w:insideV w:val="single" w:sz="4" w:space="0" w:color="FFFFFF"/>
      </w:tblBorders>
    </w:tblPr>
    <w:tcPr>
      <w:shd w:val="clear" w:color="auto" w:fill="FFF8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77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7700"/>
          <w:insideV w:val="nil"/>
        </w:tcBorders>
        <w:shd w:val="clear" w:color="auto" w:fill="A177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700"/>
      </w:tcPr>
    </w:tblStylePr>
    <w:tblStylePr w:type="band1Vert">
      <w:tblPr/>
      <w:tcPr>
        <w:shd w:val="clear" w:color="auto" w:fill="FEE69F"/>
      </w:tcPr>
    </w:tblStylePr>
    <w:tblStylePr w:type="band1Horz">
      <w:tblPr/>
      <w:tcPr>
        <w:shd w:val="clear" w:color="auto" w:fill="FEDF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B2B2B2"/>
        <w:left w:val="single" w:sz="4" w:space="0" w:color="E94539"/>
        <w:bottom w:val="single" w:sz="4" w:space="0" w:color="E94539"/>
        <w:right w:val="single" w:sz="4" w:space="0" w:color="E94539"/>
        <w:insideH w:val="single" w:sz="4" w:space="0" w:color="FFFFFF"/>
        <w:insideV w:val="single" w:sz="4" w:space="0" w:color="FFFFFF"/>
      </w:tblBorders>
    </w:tblPr>
    <w:tcPr>
      <w:shd w:val="clear" w:color="auto" w:fill="FCEC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C1A1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C1A11"/>
          <w:insideV w:val="nil"/>
        </w:tcBorders>
        <w:shd w:val="clear" w:color="auto" w:fill="9C1A1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A11"/>
      </w:tcPr>
    </w:tblStylePr>
    <w:tblStylePr w:type="band1Vert">
      <w:tblPr/>
      <w:tcPr>
        <w:shd w:val="clear" w:color="auto" w:fill="F6B4AF"/>
      </w:tcPr>
    </w:tblStylePr>
    <w:tblStylePr w:type="band1Horz">
      <w:tblPr/>
      <w:tcPr>
        <w:shd w:val="clear" w:color="auto" w:fill="F4A29C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8A120B"/>
    <w:rPr>
      <w:color w:val="000000"/>
    </w:rPr>
    <w:tblPr>
      <w:tblStyleRowBandSize w:val="1"/>
      <w:tblStyleColBandSize w:val="1"/>
      <w:tblBorders>
        <w:top w:val="single" w:sz="24" w:space="0" w:color="E94539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FFFFFF"/>
        <w:insideV w:val="single" w:sz="4" w:space="0" w:color="FFFFFF"/>
      </w:tblBorders>
    </w:tblPr>
    <w:tcPr>
      <w:shd w:val="clear" w:color="auto" w:fill="F7F7F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6A6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6A6A"/>
          <w:insideV w:val="nil"/>
        </w:tcBorders>
        <w:shd w:val="clear" w:color="auto" w:fill="6A6A6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/>
      </w:tcPr>
    </w:tblStylePr>
    <w:tblStylePr w:type="band1Vert">
      <w:tblPr/>
      <w:tcPr>
        <w:shd w:val="clear" w:color="auto" w:fill="E0E0E0"/>
      </w:tcPr>
    </w:tblStylePr>
    <w:tblStylePr w:type="band1Horz">
      <w:tblPr/>
      <w:tcPr>
        <w:shd w:val="clear" w:color="auto" w:fill="D8D8D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8A1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A120B"/>
    <w:rPr>
      <w:rFonts w:ascii="SEB Basic" w:eastAsia="Times New Roman" w:hAnsi="SEB Basic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2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120B"/>
    <w:rPr>
      <w:rFonts w:ascii="SEB Basic" w:eastAsia="Times New Roman" w:hAnsi="SEB Basic" w:cs="Times New Roman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8ACA3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64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9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9727"/>
      </w:tcPr>
    </w:tblStylePr>
  </w:style>
  <w:style w:type="table" w:styleId="DarkList-Accent2">
    <w:name w:val="Dark List Accent 2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66499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2244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C367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676"/>
      </w:tcPr>
    </w:tblStylePr>
  </w:style>
  <w:style w:type="table" w:styleId="DarkList-Accent3">
    <w:name w:val="Dark List Accent 3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41B0E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C5C8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28BD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8BD0"/>
      </w:tcPr>
    </w:tblStylePr>
  </w:style>
  <w:style w:type="table" w:styleId="DarkList-Accent4">
    <w:name w:val="Dark List Accent 4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FEC11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63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95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9501"/>
      </w:tcPr>
    </w:tblStylePr>
  </w:style>
  <w:style w:type="table" w:styleId="DarkList-Accent5">
    <w:name w:val="Dark List Accent 5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E9453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1160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3211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2115"/>
      </w:tcPr>
    </w:tblStylePr>
  </w:style>
  <w:style w:type="table" w:styleId="DarkList-Accent6">
    <w:name w:val="Dark List Accent 6"/>
    <w:basedOn w:val="TableNormal"/>
    <w:uiPriority w:val="70"/>
    <w:rsid w:val="008A120B"/>
    <w:rPr>
      <w:color w:val="FFFFFF"/>
    </w:rPr>
    <w:tblPr>
      <w:tblStyleRowBandSize w:val="1"/>
      <w:tblStyleColBandSize w:val="1"/>
    </w:tblPr>
    <w:tcPr>
      <w:shd w:val="clear" w:color="auto" w:fill="B2B2B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8585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5858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A12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A120B"/>
    <w:rPr>
      <w:rFonts w:ascii="Tahoma" w:eastAsia="Times New Roman" w:hAnsi="Tahoma" w:cs="Tahoma"/>
      <w:sz w:val="16"/>
      <w:szCs w:val="16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120B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120B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120B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120B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120B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120B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120B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120B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120B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120B"/>
    <w:rPr>
      <w:b/>
      <w:bCs/>
    </w:rPr>
  </w:style>
  <w:style w:type="character" w:styleId="IntenseEmphasis">
    <w:name w:val="Intense Emphasis"/>
    <w:uiPriority w:val="21"/>
    <w:semiHidden/>
    <w:qFormat/>
    <w:rsid w:val="008A120B"/>
    <w:rPr>
      <w:b/>
      <w:bCs/>
      <w:i/>
      <w:iCs/>
      <w:color w:val="8ACA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A120B"/>
    <w:pPr>
      <w:pBdr>
        <w:bottom w:val="single" w:sz="4" w:space="4" w:color="8ACA34"/>
      </w:pBdr>
      <w:spacing w:before="200" w:after="280"/>
      <w:ind w:left="936" w:right="936"/>
    </w:pPr>
    <w:rPr>
      <w:b/>
      <w:bCs/>
      <w:i/>
      <w:iCs/>
      <w:color w:val="8ACA34"/>
    </w:rPr>
  </w:style>
  <w:style w:type="character" w:customStyle="1" w:styleId="IntenseQuoteChar">
    <w:name w:val="Intense Quote Char"/>
    <w:link w:val="IntenseQuote"/>
    <w:uiPriority w:val="30"/>
    <w:rsid w:val="008A120B"/>
    <w:rPr>
      <w:rFonts w:ascii="SEB Basic" w:eastAsia="Times New Roman" w:hAnsi="SEB Basic" w:cs="Times New Roman"/>
      <w:b/>
      <w:bCs/>
      <w:i/>
      <w:iCs/>
      <w:color w:val="8ACA34"/>
      <w:szCs w:val="24"/>
      <w:lang w:val="en-GB"/>
    </w:rPr>
  </w:style>
  <w:style w:type="character" w:styleId="IntenseReference">
    <w:name w:val="Intense Reference"/>
    <w:uiPriority w:val="32"/>
    <w:semiHidden/>
    <w:qFormat/>
    <w:rsid w:val="008A120B"/>
    <w:rPr>
      <w:b/>
      <w:bCs/>
      <w:smallCaps/>
      <w:color w:val="66499E"/>
      <w:spacing w:val="5"/>
      <w:u w:val="single"/>
    </w:rPr>
  </w:style>
  <w:style w:type="table" w:styleId="LightGrid">
    <w:name w:val="Light Grid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1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  <w:insideH w:val="nil"/>
          <w:insideV w:val="single" w:sz="8" w:space="0" w:color="8ACA34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  <w:shd w:val="clear" w:color="auto" w:fill="E2F2CC"/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  <w:shd w:val="clear" w:color="auto" w:fill="E2F2CC"/>
      </w:tcPr>
    </w:tblStylePr>
    <w:tblStylePr w:type="band2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  <w:insideV w:val="single" w:sz="8" w:space="0" w:color="8ACA34"/>
        </w:tcBorders>
      </w:tcPr>
    </w:tblStylePr>
  </w:style>
  <w:style w:type="table" w:styleId="LightGrid-Accent2">
    <w:name w:val="Light Grid Accent 2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1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  <w:insideH w:val="nil"/>
          <w:insideV w:val="single" w:sz="8" w:space="0" w:color="66499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  <w:shd w:val="clear" w:color="auto" w:fill="D8CFE9"/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  <w:shd w:val="clear" w:color="auto" w:fill="D8CFE9"/>
      </w:tcPr>
    </w:tblStylePr>
    <w:tblStylePr w:type="band2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  <w:insideV w:val="single" w:sz="8" w:space="0" w:color="66499E"/>
        </w:tcBorders>
      </w:tcPr>
    </w:tblStylePr>
  </w:style>
  <w:style w:type="table" w:styleId="LightGrid-Accent3">
    <w:name w:val="Light Grid Accent 3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1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  <w:insideH w:val="nil"/>
          <w:insideV w:val="single" w:sz="8" w:space="0" w:color="41B0EE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  <w:shd w:val="clear" w:color="auto" w:fill="CFEBFA"/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  <w:shd w:val="clear" w:color="auto" w:fill="CFEBFA"/>
      </w:tcPr>
    </w:tblStylePr>
    <w:tblStylePr w:type="band2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  <w:insideV w:val="single" w:sz="8" w:space="0" w:color="41B0EE"/>
        </w:tcBorders>
      </w:tcPr>
    </w:tblStylePr>
  </w:style>
  <w:style w:type="table" w:styleId="LightGrid-Accent4">
    <w:name w:val="Light Grid Accent 4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1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  <w:insideH w:val="nil"/>
          <w:insideV w:val="single" w:sz="8" w:space="0" w:color="FEC111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  <w:shd w:val="clear" w:color="auto" w:fill="FEEFC3"/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  <w:shd w:val="clear" w:color="auto" w:fill="FEEFC3"/>
      </w:tcPr>
    </w:tblStylePr>
    <w:tblStylePr w:type="band2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  <w:insideV w:val="single" w:sz="8" w:space="0" w:color="FEC111"/>
        </w:tcBorders>
      </w:tcPr>
    </w:tblStylePr>
  </w:style>
  <w:style w:type="table" w:styleId="LightGrid-Accent5">
    <w:name w:val="Light Grid Accent 5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1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  <w:insideH w:val="nil"/>
          <w:insideV w:val="single" w:sz="8" w:space="0" w:color="E94539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  <w:shd w:val="clear" w:color="auto" w:fill="F9D0CD"/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  <w:shd w:val="clear" w:color="auto" w:fill="F9D0CD"/>
      </w:tcPr>
    </w:tblStylePr>
    <w:tblStylePr w:type="band2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  <w:insideV w:val="single" w:sz="8" w:space="0" w:color="E94539"/>
        </w:tcBorders>
      </w:tcPr>
    </w:tblStylePr>
  </w:style>
  <w:style w:type="table" w:styleId="LightGrid-Accent6">
    <w:name w:val="Light Grid Accent 6"/>
    <w:basedOn w:val="TableNormal"/>
    <w:uiPriority w:val="62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blStylePr w:type="fir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1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lastRow">
      <w:pPr>
        <w:spacing w:before="0" w:after="0" w:line="240" w:lineRule="auto"/>
      </w:pPr>
      <w:rPr>
        <w:rFonts w:ascii="SEB SansSerif" w:eastAsia="Times New Roman" w:hAnsi="SEB SansSerif"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nil"/>
          <w:insideV w:val="single" w:sz="8" w:space="0" w:color="B2B2B2"/>
        </w:tcBorders>
      </w:tcPr>
    </w:tblStylePr>
    <w:tblStylePr w:type="firstCol">
      <w:rPr>
        <w:rFonts w:ascii="SEB SansSerif" w:eastAsia="Times New Roman" w:hAnsi="SEB SansSerif" w:cs="Times New Roman"/>
        <w:b/>
        <w:bCs/>
      </w:rPr>
    </w:tblStylePr>
    <w:tblStylePr w:type="lastCol">
      <w:rPr>
        <w:rFonts w:ascii="SEB SansSerif" w:eastAsia="Times New Roman" w:hAnsi="SEB SansSerif" w:cs="Times New Roman"/>
        <w:b/>
        <w:bCs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  <w:shd w:val="clear" w:color="auto" w:fill="EBEBEB"/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  <w:shd w:val="clear" w:color="auto" w:fill="EBEBEB"/>
      </w:tcPr>
    </w:tblStylePr>
    <w:tblStylePr w:type="band2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V w:val="single" w:sz="8" w:space="0" w:color="B2B2B2"/>
        </w:tcBorders>
      </w:tcPr>
    </w:tblStylePr>
  </w:style>
  <w:style w:type="table" w:styleId="LightList">
    <w:name w:val="Light List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  <w:tblStylePr w:type="band1Horz">
      <w:tblPr/>
      <w:tcPr>
        <w:tcBorders>
          <w:top w:val="single" w:sz="8" w:space="0" w:color="8ACA34"/>
          <w:left w:val="single" w:sz="8" w:space="0" w:color="8ACA34"/>
          <w:bottom w:val="single" w:sz="8" w:space="0" w:color="8ACA34"/>
          <w:right w:val="single" w:sz="8" w:space="0" w:color="8ACA34"/>
        </w:tcBorders>
      </w:tcPr>
    </w:tblStylePr>
  </w:style>
  <w:style w:type="table" w:styleId="LightList-Accent2">
    <w:name w:val="Light List Accent 2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  <w:tblStylePr w:type="band1Horz">
      <w:tblPr/>
      <w:tcPr>
        <w:tcBorders>
          <w:top w:val="single" w:sz="8" w:space="0" w:color="66499E"/>
          <w:left w:val="single" w:sz="8" w:space="0" w:color="66499E"/>
          <w:bottom w:val="single" w:sz="8" w:space="0" w:color="66499E"/>
          <w:right w:val="single" w:sz="8" w:space="0" w:color="66499E"/>
        </w:tcBorders>
      </w:tcPr>
    </w:tblStylePr>
  </w:style>
  <w:style w:type="table" w:styleId="LightList-Accent3">
    <w:name w:val="Light List Accent 3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  <w:tblStylePr w:type="band1Horz">
      <w:tblPr/>
      <w:tcPr>
        <w:tcBorders>
          <w:top w:val="single" w:sz="8" w:space="0" w:color="41B0EE"/>
          <w:left w:val="single" w:sz="8" w:space="0" w:color="41B0EE"/>
          <w:bottom w:val="single" w:sz="8" w:space="0" w:color="41B0EE"/>
          <w:right w:val="single" w:sz="8" w:space="0" w:color="41B0EE"/>
        </w:tcBorders>
      </w:tcPr>
    </w:tblStylePr>
  </w:style>
  <w:style w:type="table" w:styleId="LightList-Accent4">
    <w:name w:val="Light List Accent 4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  <w:tblStylePr w:type="band1Horz">
      <w:tblPr/>
      <w:tcPr>
        <w:tcBorders>
          <w:top w:val="single" w:sz="8" w:space="0" w:color="FEC111"/>
          <w:left w:val="single" w:sz="8" w:space="0" w:color="FEC111"/>
          <w:bottom w:val="single" w:sz="8" w:space="0" w:color="FEC111"/>
          <w:right w:val="single" w:sz="8" w:space="0" w:color="FEC111"/>
        </w:tcBorders>
      </w:tcPr>
    </w:tblStylePr>
  </w:style>
  <w:style w:type="table" w:styleId="LightList-Accent5">
    <w:name w:val="Light List Accent 5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  <w:tblStylePr w:type="band1Horz">
      <w:tblPr/>
      <w:tcPr>
        <w:tcBorders>
          <w:top w:val="single" w:sz="8" w:space="0" w:color="E94539"/>
          <w:left w:val="single" w:sz="8" w:space="0" w:color="E94539"/>
          <w:bottom w:val="single" w:sz="8" w:space="0" w:color="E94539"/>
          <w:right w:val="single" w:sz="8" w:space="0" w:color="E94539"/>
        </w:tcBorders>
      </w:tcPr>
    </w:tblStylePr>
  </w:style>
  <w:style w:type="table" w:styleId="LightList-Accent6">
    <w:name w:val="Light List Accent 6"/>
    <w:basedOn w:val="TableNormal"/>
    <w:uiPriority w:val="61"/>
    <w:rsid w:val="008A120B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ghtShading">
    <w:name w:val="Light Shading"/>
    <w:basedOn w:val="TableNormal"/>
    <w:uiPriority w:val="60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8A120B"/>
    <w:rPr>
      <w:color w:val="679727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A34"/>
          <w:left w:val="nil"/>
          <w:bottom w:val="single" w:sz="8" w:space="0" w:color="8ACA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</w:style>
  <w:style w:type="table" w:styleId="LightShading-Accent2">
    <w:name w:val="Light Shading Accent 2"/>
    <w:basedOn w:val="TableNormal"/>
    <w:uiPriority w:val="60"/>
    <w:rsid w:val="008A120B"/>
    <w:rPr>
      <w:color w:val="4C3676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499E"/>
          <w:left w:val="nil"/>
          <w:bottom w:val="single" w:sz="8" w:space="0" w:color="66499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</w:style>
  <w:style w:type="table" w:styleId="LightShading-Accent3">
    <w:name w:val="Light Shading Accent 3"/>
    <w:basedOn w:val="TableNormal"/>
    <w:uiPriority w:val="60"/>
    <w:rsid w:val="008A120B"/>
    <w:rPr>
      <w:color w:val="128BD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0EE"/>
          <w:left w:val="nil"/>
          <w:bottom w:val="single" w:sz="8" w:space="0" w:color="41B0E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</w:style>
  <w:style w:type="table" w:styleId="LightShading-Accent4">
    <w:name w:val="Light Shading Accent 4"/>
    <w:basedOn w:val="TableNormal"/>
    <w:uiPriority w:val="60"/>
    <w:rsid w:val="008A120B"/>
    <w:rPr>
      <w:color w:val="C99501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111"/>
          <w:left w:val="nil"/>
          <w:bottom w:val="single" w:sz="8" w:space="0" w:color="FEC11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</w:style>
  <w:style w:type="table" w:styleId="LightShading-Accent5">
    <w:name w:val="Light Shading Accent 5"/>
    <w:basedOn w:val="TableNormal"/>
    <w:uiPriority w:val="60"/>
    <w:rsid w:val="008A120B"/>
    <w:rPr>
      <w:color w:val="C32115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4539"/>
          <w:left w:val="nil"/>
          <w:bottom w:val="single" w:sz="8" w:space="0" w:color="E9453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</w:style>
  <w:style w:type="table" w:styleId="LightShading-Accent6">
    <w:name w:val="Light Shading Accent 6"/>
    <w:basedOn w:val="TableNormal"/>
    <w:uiPriority w:val="60"/>
    <w:rsid w:val="008A120B"/>
    <w:rPr>
      <w:color w:val="858585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paragraph" w:styleId="ListParagraph">
    <w:name w:val="List Paragraph"/>
    <w:basedOn w:val="Normal"/>
    <w:uiPriority w:val="34"/>
    <w:semiHidden/>
    <w:qFormat/>
    <w:rsid w:val="008A120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8A12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ascii="Consolas" w:hAnsi="Consolas"/>
      <w:lang w:val="en-GB" w:eastAsia="en-US"/>
    </w:rPr>
  </w:style>
  <w:style w:type="character" w:customStyle="1" w:styleId="MacroTextChar">
    <w:name w:val="Macro Text Char"/>
    <w:link w:val="MacroText"/>
    <w:uiPriority w:val="99"/>
    <w:semiHidden/>
    <w:rsid w:val="008A120B"/>
    <w:rPr>
      <w:rFonts w:ascii="Consolas" w:eastAsia="Times New Roman" w:hAnsi="Consolas" w:cs="Times New Roman"/>
      <w:sz w:val="20"/>
      <w:szCs w:val="20"/>
      <w:lang w:val="en-GB"/>
    </w:rPr>
  </w:style>
  <w:style w:type="table" w:styleId="MediumGrid1">
    <w:name w:val="Medium Grid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  <w:insideV w:val="single" w:sz="8" w:space="0" w:color="A7D766"/>
      </w:tblBorders>
    </w:tblPr>
    <w:tcPr>
      <w:shd w:val="clear" w:color="auto" w:fill="E2F2CC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7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599"/>
      </w:tcPr>
    </w:tblStylePr>
    <w:tblStylePr w:type="band1Horz">
      <w:tblPr/>
      <w:tcPr>
        <w:shd w:val="clear" w:color="auto" w:fill="C4E599"/>
      </w:tcPr>
    </w:tblStylePr>
  </w:style>
  <w:style w:type="table" w:styleId="MediumGrid1-Accent2">
    <w:name w:val="Medium Grid 1 Accent 2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  <w:insideV w:val="single" w:sz="8" w:space="0" w:color="8A70BD"/>
      </w:tblBorders>
    </w:tblPr>
    <w:tcPr>
      <w:shd w:val="clear" w:color="auto" w:fill="D8CF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70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9FD3"/>
      </w:tcPr>
    </w:tblStylePr>
    <w:tblStylePr w:type="band1Horz">
      <w:tblPr/>
      <w:tcPr>
        <w:shd w:val="clear" w:color="auto" w:fill="B19FD3"/>
      </w:tcPr>
    </w:tblStylePr>
  </w:style>
  <w:style w:type="table" w:styleId="MediumGrid1-Accent3">
    <w:name w:val="Medium Grid 1 Accent 3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  <w:insideV w:val="single" w:sz="8" w:space="0" w:color="70C3F2"/>
      </w:tblBorders>
    </w:tblPr>
    <w:tcPr>
      <w:shd w:val="clear" w:color="auto" w:fill="CFEB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3F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7F6"/>
      </w:tcPr>
    </w:tblStylePr>
    <w:tblStylePr w:type="band1Horz">
      <w:tblPr/>
      <w:tcPr>
        <w:shd w:val="clear" w:color="auto" w:fill="A0D7F6"/>
      </w:tcPr>
    </w:tblStylePr>
  </w:style>
  <w:style w:type="table" w:styleId="MediumGrid1-Accent4">
    <w:name w:val="Medium Grid 1 Accent 4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  <w:insideV w:val="single" w:sz="8" w:space="0" w:color="FED04C"/>
      </w:tblBorders>
    </w:tblPr>
    <w:tcPr>
      <w:shd w:val="clear" w:color="auto" w:fill="FEEFC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0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88"/>
      </w:tcPr>
    </w:tblStylePr>
    <w:tblStylePr w:type="band1Horz">
      <w:tblPr/>
      <w:tcPr>
        <w:shd w:val="clear" w:color="auto" w:fill="FEDF88"/>
      </w:tcPr>
    </w:tblStylePr>
  </w:style>
  <w:style w:type="table" w:styleId="MediumGrid1-Accent5">
    <w:name w:val="Medium Grid 1 Accent 5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  <w:insideV w:val="single" w:sz="8" w:space="0" w:color="EE736A"/>
      </w:tblBorders>
    </w:tblPr>
    <w:tcPr>
      <w:shd w:val="clear" w:color="auto" w:fill="F9D0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736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29C"/>
      </w:tcPr>
    </w:tblStylePr>
    <w:tblStylePr w:type="band1Horz">
      <w:tblPr/>
      <w:tcPr>
        <w:shd w:val="clear" w:color="auto" w:fill="F4A29C"/>
      </w:tcPr>
    </w:tblStylePr>
  </w:style>
  <w:style w:type="table" w:styleId="MediumGrid1-Accent6">
    <w:name w:val="Medium Grid 1 Accent 6"/>
    <w:basedOn w:val="TableNormal"/>
    <w:uiPriority w:val="67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  <w:insideV w:val="single" w:sz="8" w:space="0" w:color="C5C5C5"/>
      </w:tblBorders>
    </w:tblPr>
    <w:tcPr>
      <w:shd w:val="clear" w:color="auto" w:fill="EBEBE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/>
      </w:tcPr>
    </w:tblStylePr>
    <w:tblStylePr w:type="band1Horz">
      <w:tblPr/>
      <w:tcPr>
        <w:shd w:val="clear" w:color="auto" w:fill="D8D8D8"/>
      </w:tcPr>
    </w:tblStylePr>
  </w:style>
  <w:style w:type="table" w:styleId="MediumGrid2">
    <w:name w:val="Medium Grid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  <w:insideH w:val="single" w:sz="8" w:space="0" w:color="8ACA34"/>
        <w:insideV w:val="single" w:sz="8" w:space="0" w:color="8ACA34"/>
      </w:tblBorders>
    </w:tblPr>
    <w:tcPr>
      <w:shd w:val="clear" w:color="auto" w:fill="E2F2CC"/>
    </w:tcPr>
    <w:tblStylePr w:type="firstRow">
      <w:rPr>
        <w:b/>
        <w:bCs/>
        <w:color w:val="000000"/>
      </w:rPr>
      <w:tblPr/>
      <w:tcPr>
        <w:shd w:val="clear" w:color="auto" w:fill="F3F9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D6"/>
      </w:tcPr>
    </w:tblStylePr>
    <w:tblStylePr w:type="band1Vert">
      <w:tblPr/>
      <w:tcPr>
        <w:shd w:val="clear" w:color="auto" w:fill="C4E599"/>
      </w:tcPr>
    </w:tblStylePr>
    <w:tblStylePr w:type="band1Horz">
      <w:tblPr/>
      <w:tcPr>
        <w:tcBorders>
          <w:insideH w:val="single" w:sz="6" w:space="0" w:color="8ACA34"/>
          <w:insideV w:val="single" w:sz="6" w:space="0" w:color="8ACA34"/>
        </w:tcBorders>
        <w:shd w:val="clear" w:color="auto" w:fill="C4E599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  <w:insideH w:val="single" w:sz="8" w:space="0" w:color="66499E"/>
        <w:insideV w:val="single" w:sz="8" w:space="0" w:color="66499E"/>
      </w:tblBorders>
    </w:tblPr>
    <w:tcPr>
      <w:shd w:val="clear" w:color="auto" w:fill="D8CFE9"/>
    </w:tcPr>
    <w:tblStylePr w:type="firstRow">
      <w:rPr>
        <w:b/>
        <w:bCs/>
        <w:color w:val="000000"/>
      </w:rPr>
      <w:tblPr/>
      <w:tcPr>
        <w:shd w:val="clear" w:color="auto" w:fill="EFEC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D"/>
      </w:tcPr>
    </w:tblStylePr>
    <w:tblStylePr w:type="band1Vert">
      <w:tblPr/>
      <w:tcPr>
        <w:shd w:val="clear" w:color="auto" w:fill="B19FD3"/>
      </w:tcPr>
    </w:tblStylePr>
    <w:tblStylePr w:type="band1Horz">
      <w:tblPr/>
      <w:tcPr>
        <w:tcBorders>
          <w:insideH w:val="single" w:sz="6" w:space="0" w:color="66499E"/>
          <w:insideV w:val="single" w:sz="6" w:space="0" w:color="66499E"/>
        </w:tcBorders>
        <w:shd w:val="clear" w:color="auto" w:fill="B19FD3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  <w:insideH w:val="single" w:sz="8" w:space="0" w:color="41B0EE"/>
        <w:insideV w:val="single" w:sz="8" w:space="0" w:color="41B0EE"/>
      </w:tblBorders>
    </w:tblPr>
    <w:tcPr>
      <w:shd w:val="clear" w:color="auto" w:fill="CFEBFA"/>
    </w:tcPr>
    <w:tblStylePr w:type="firstRow">
      <w:rPr>
        <w:b/>
        <w:bCs/>
        <w:color w:val="000000"/>
      </w:rPr>
      <w:tblPr/>
      <w:tcPr>
        <w:shd w:val="clear" w:color="auto" w:fill="ECF7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FFB"/>
      </w:tcPr>
    </w:tblStylePr>
    <w:tblStylePr w:type="band1Vert">
      <w:tblPr/>
      <w:tcPr>
        <w:shd w:val="clear" w:color="auto" w:fill="A0D7F6"/>
      </w:tcPr>
    </w:tblStylePr>
    <w:tblStylePr w:type="band1Horz">
      <w:tblPr/>
      <w:tcPr>
        <w:tcBorders>
          <w:insideH w:val="single" w:sz="6" w:space="0" w:color="41B0EE"/>
          <w:insideV w:val="single" w:sz="6" w:space="0" w:color="41B0EE"/>
        </w:tcBorders>
        <w:shd w:val="clear" w:color="auto" w:fill="A0D7F6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  <w:insideH w:val="single" w:sz="8" w:space="0" w:color="FEC111"/>
        <w:insideV w:val="single" w:sz="8" w:space="0" w:color="FEC111"/>
      </w:tblBorders>
    </w:tblPr>
    <w:tcPr>
      <w:shd w:val="clear" w:color="auto" w:fill="FEEFC3"/>
    </w:tcPr>
    <w:tblStylePr w:type="firstRow">
      <w:rPr>
        <w:b/>
        <w:bCs/>
        <w:color w:val="000000"/>
      </w:rPr>
      <w:tblPr/>
      <w:tcPr>
        <w:shd w:val="clear" w:color="auto" w:fill="FFF8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F"/>
      </w:tcPr>
    </w:tblStylePr>
    <w:tblStylePr w:type="band1Vert">
      <w:tblPr/>
      <w:tcPr>
        <w:shd w:val="clear" w:color="auto" w:fill="FEDF88"/>
      </w:tcPr>
    </w:tblStylePr>
    <w:tblStylePr w:type="band1Horz">
      <w:tblPr/>
      <w:tcPr>
        <w:tcBorders>
          <w:insideH w:val="single" w:sz="6" w:space="0" w:color="FEC111"/>
          <w:insideV w:val="single" w:sz="6" w:space="0" w:color="FEC111"/>
        </w:tcBorders>
        <w:shd w:val="clear" w:color="auto" w:fill="FEDF88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  <w:insideH w:val="single" w:sz="8" w:space="0" w:color="E94539"/>
        <w:insideV w:val="single" w:sz="8" w:space="0" w:color="E94539"/>
      </w:tblBorders>
    </w:tblPr>
    <w:tcPr>
      <w:shd w:val="clear" w:color="auto" w:fill="F9D0CD"/>
    </w:tcPr>
    <w:tblStylePr w:type="firstRow">
      <w:rPr>
        <w:b/>
        <w:bCs/>
        <w:color w:val="000000"/>
      </w:rPr>
      <w:tblPr/>
      <w:tcPr>
        <w:shd w:val="clear" w:color="auto" w:fill="FCEC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D7"/>
      </w:tcPr>
    </w:tblStylePr>
    <w:tblStylePr w:type="band1Vert">
      <w:tblPr/>
      <w:tcPr>
        <w:shd w:val="clear" w:color="auto" w:fill="F4A29C"/>
      </w:tcPr>
    </w:tblStylePr>
    <w:tblStylePr w:type="band1Horz">
      <w:tblPr/>
      <w:tcPr>
        <w:tcBorders>
          <w:insideH w:val="single" w:sz="6" w:space="0" w:color="E94539"/>
          <w:insideV w:val="single" w:sz="6" w:space="0" w:color="E94539"/>
        </w:tcBorders>
        <w:shd w:val="clear" w:color="auto" w:fill="F4A29C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  <w:insideH w:val="single" w:sz="8" w:space="0" w:color="B2B2B2"/>
        <w:insideV w:val="single" w:sz="8" w:space="0" w:color="B2B2B2"/>
      </w:tblBorders>
    </w:tblPr>
    <w:tcPr>
      <w:shd w:val="clear" w:color="auto" w:fill="EBEBEB"/>
    </w:tcPr>
    <w:tblStylePr w:type="firstRow">
      <w:rPr>
        <w:b/>
        <w:bCs/>
        <w:color w:val="000000"/>
      </w:rPr>
      <w:tblPr/>
      <w:tcPr>
        <w:shd w:val="clear" w:color="auto" w:fill="F7F7F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/>
      </w:tcPr>
    </w:tblStylePr>
    <w:tblStylePr w:type="band1Vert">
      <w:tblPr/>
      <w:tcPr>
        <w:shd w:val="clear" w:color="auto" w:fill="D8D8D8"/>
      </w:tcPr>
    </w:tblStylePr>
    <w:tblStylePr w:type="band1Horz">
      <w:tblPr/>
      <w:tcPr>
        <w:tcBorders>
          <w:insideH w:val="single" w:sz="6" w:space="0" w:color="B2B2B2"/>
          <w:insideV w:val="single" w:sz="6" w:space="0" w:color="B2B2B2"/>
        </w:tcBorders>
        <w:shd w:val="clear" w:color="auto" w:fill="D8D8D8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2F2CC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CA3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4E599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4E599"/>
      </w:tcPr>
    </w:tblStylePr>
  </w:style>
  <w:style w:type="table" w:styleId="MediumGrid3-Accent2">
    <w:name w:val="Medium Grid 3 Accent 2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CF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6499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9FD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9FD3"/>
      </w:tcPr>
    </w:tblStylePr>
  </w:style>
  <w:style w:type="table" w:styleId="MediumGrid3-Accent3">
    <w:name w:val="Medium Grid 3 Accent 3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EB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1B0E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0D7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0D7F6"/>
      </w:tcPr>
    </w:tblStylePr>
  </w:style>
  <w:style w:type="table" w:styleId="MediumGrid3-Accent4">
    <w:name w:val="Medium Grid 3 Accent 4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FC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C11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F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F88"/>
      </w:tcPr>
    </w:tblStylePr>
  </w:style>
  <w:style w:type="table" w:styleId="MediumGrid3-Accent5">
    <w:name w:val="Medium Grid 3 Accent 5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9D0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9453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29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29C"/>
      </w:tcPr>
    </w:tblStylePr>
  </w:style>
  <w:style w:type="table" w:styleId="MediumGrid3-Accent6">
    <w:name w:val="Medium Grid 3 Accent 6"/>
    <w:basedOn w:val="TableNormal"/>
    <w:uiPriority w:val="69"/>
    <w:rsid w:val="008A12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EBE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2B2B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D8D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D8D8"/>
      </w:tcPr>
    </w:tblStylePr>
  </w:style>
  <w:style w:type="table" w:styleId="MediumList1">
    <w:name w:val="Medium Lis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bottom w:val="single" w:sz="8" w:space="0" w:color="8ACA34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8ACA34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A34"/>
          <w:bottom w:val="single" w:sz="8" w:space="0" w:color="8ACA34"/>
        </w:tcBorders>
      </w:tcPr>
    </w:tblStylePr>
    <w:tblStylePr w:type="band1Vert">
      <w:tblPr/>
      <w:tcPr>
        <w:shd w:val="clear" w:color="auto" w:fill="E2F2CC"/>
      </w:tcPr>
    </w:tblStylePr>
    <w:tblStylePr w:type="band1Horz">
      <w:tblPr/>
      <w:tcPr>
        <w:shd w:val="clear" w:color="auto" w:fill="E2F2CC"/>
      </w:tcPr>
    </w:tblStylePr>
  </w:style>
  <w:style w:type="table" w:styleId="MediumList1-Accent2">
    <w:name w:val="Medium List 1 Accent 2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bottom w:val="single" w:sz="8" w:space="0" w:color="66499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66499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499E"/>
          <w:bottom w:val="single" w:sz="8" w:space="0" w:color="66499E"/>
        </w:tcBorders>
      </w:tcPr>
    </w:tblStylePr>
    <w:tblStylePr w:type="band1Vert">
      <w:tblPr/>
      <w:tcPr>
        <w:shd w:val="clear" w:color="auto" w:fill="D8CFE9"/>
      </w:tcPr>
    </w:tblStylePr>
    <w:tblStylePr w:type="band1Horz">
      <w:tblPr/>
      <w:tcPr>
        <w:shd w:val="clear" w:color="auto" w:fill="D8CFE9"/>
      </w:tcPr>
    </w:tblStylePr>
  </w:style>
  <w:style w:type="table" w:styleId="MediumList1-Accent3">
    <w:name w:val="Medium List 1 Accent 3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bottom w:val="single" w:sz="8" w:space="0" w:color="41B0EE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41B0EE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0EE"/>
          <w:bottom w:val="single" w:sz="8" w:space="0" w:color="41B0EE"/>
        </w:tcBorders>
      </w:tcPr>
    </w:tblStylePr>
    <w:tblStylePr w:type="band1Vert">
      <w:tblPr/>
      <w:tcPr>
        <w:shd w:val="clear" w:color="auto" w:fill="CFEBFA"/>
      </w:tcPr>
    </w:tblStylePr>
    <w:tblStylePr w:type="band1Horz">
      <w:tblPr/>
      <w:tcPr>
        <w:shd w:val="clear" w:color="auto" w:fill="CFEBFA"/>
      </w:tcPr>
    </w:tblStylePr>
  </w:style>
  <w:style w:type="table" w:styleId="MediumList1-Accent4">
    <w:name w:val="Medium List 1 Accent 4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bottom w:val="single" w:sz="8" w:space="0" w:color="FEC111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FEC111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111"/>
          <w:bottom w:val="single" w:sz="8" w:space="0" w:color="FEC111"/>
        </w:tcBorders>
      </w:tcPr>
    </w:tblStylePr>
    <w:tblStylePr w:type="band1Vert">
      <w:tblPr/>
      <w:tcPr>
        <w:shd w:val="clear" w:color="auto" w:fill="FEEFC3"/>
      </w:tcPr>
    </w:tblStylePr>
    <w:tblStylePr w:type="band1Horz">
      <w:tblPr/>
      <w:tcPr>
        <w:shd w:val="clear" w:color="auto" w:fill="FEEFC3"/>
      </w:tcPr>
    </w:tblStylePr>
  </w:style>
  <w:style w:type="table" w:styleId="MediumList1-Accent5">
    <w:name w:val="Medium List 1 Accent 5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bottom w:val="single" w:sz="8" w:space="0" w:color="E94539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E94539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4539"/>
          <w:bottom w:val="single" w:sz="8" w:space="0" w:color="E94539"/>
        </w:tcBorders>
      </w:tcPr>
    </w:tblStylePr>
    <w:tblStylePr w:type="band1Vert">
      <w:tblPr/>
      <w:tcPr>
        <w:shd w:val="clear" w:color="auto" w:fill="F9D0CD"/>
      </w:tcPr>
    </w:tblStylePr>
    <w:tblStylePr w:type="band1Horz">
      <w:tblPr/>
      <w:tcPr>
        <w:shd w:val="clear" w:color="auto" w:fill="F9D0CD"/>
      </w:tcPr>
    </w:tblStylePr>
  </w:style>
  <w:style w:type="table" w:styleId="MediumList1-Accent6">
    <w:name w:val="Medium List 1 Accent 6"/>
    <w:basedOn w:val="TableNormal"/>
    <w:uiPriority w:val="65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bottom w:val="single" w:sz="8" w:space="0" w:color="B2B2B2"/>
      </w:tblBorders>
    </w:tblPr>
    <w:tblStylePr w:type="firstRow">
      <w:rPr>
        <w:rFonts w:ascii="SEB SansSerif" w:eastAsia="Times New Roman" w:hAnsi="SEB SansSerif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B2B2B2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List2">
    <w:name w:val="Medium Lis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8ACA34"/>
        <w:left w:val="single" w:sz="8" w:space="0" w:color="8ACA34"/>
        <w:bottom w:val="single" w:sz="8" w:space="0" w:color="8ACA34"/>
        <w:right w:val="single" w:sz="8" w:space="0" w:color="8ACA3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A3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ACA3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A3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CA3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2CC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2CC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66499E"/>
        <w:left w:val="single" w:sz="8" w:space="0" w:color="66499E"/>
        <w:bottom w:val="single" w:sz="8" w:space="0" w:color="66499E"/>
        <w:right w:val="single" w:sz="8" w:space="0" w:color="66499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499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6499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499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6499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41B0EE"/>
        <w:left w:val="single" w:sz="8" w:space="0" w:color="41B0EE"/>
        <w:bottom w:val="single" w:sz="8" w:space="0" w:color="41B0EE"/>
        <w:right w:val="single" w:sz="8" w:space="0" w:color="41B0E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0E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1B0E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0E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1B0E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B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B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FEC111"/>
        <w:left w:val="single" w:sz="8" w:space="0" w:color="FEC111"/>
        <w:bottom w:val="single" w:sz="8" w:space="0" w:color="FEC111"/>
        <w:right w:val="single" w:sz="8" w:space="0" w:color="FEC11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11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EC11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11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C11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FC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FC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E94539"/>
        <w:left w:val="single" w:sz="8" w:space="0" w:color="E94539"/>
        <w:bottom w:val="single" w:sz="8" w:space="0" w:color="E94539"/>
        <w:right w:val="single" w:sz="8" w:space="0" w:color="E9453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453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9453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453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9453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0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0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A120B"/>
    <w:rPr>
      <w:color w:val="000000"/>
    </w:rPr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2B2B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2B2B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A7D766"/>
        <w:left w:val="single" w:sz="8" w:space="0" w:color="A7D766"/>
        <w:bottom w:val="single" w:sz="8" w:space="0" w:color="A7D766"/>
        <w:right w:val="single" w:sz="8" w:space="0" w:color="A7D766"/>
        <w:insideH w:val="single" w:sz="8" w:space="0" w:color="A7D76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766"/>
          <w:left w:val="single" w:sz="8" w:space="0" w:color="A7D766"/>
          <w:bottom w:val="single" w:sz="8" w:space="0" w:color="A7D766"/>
          <w:right w:val="single" w:sz="8" w:space="0" w:color="A7D76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C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2CC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8A70BD"/>
        <w:left w:val="single" w:sz="8" w:space="0" w:color="8A70BD"/>
        <w:bottom w:val="single" w:sz="8" w:space="0" w:color="8A70BD"/>
        <w:right w:val="single" w:sz="8" w:space="0" w:color="8A70BD"/>
        <w:insideH w:val="single" w:sz="8" w:space="0" w:color="8A70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70BD"/>
          <w:left w:val="single" w:sz="8" w:space="0" w:color="8A70BD"/>
          <w:bottom w:val="single" w:sz="8" w:space="0" w:color="8A70BD"/>
          <w:right w:val="single" w:sz="8" w:space="0" w:color="8A70B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9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70C3F2"/>
        <w:left w:val="single" w:sz="8" w:space="0" w:color="70C3F2"/>
        <w:bottom w:val="single" w:sz="8" w:space="0" w:color="70C3F2"/>
        <w:right w:val="single" w:sz="8" w:space="0" w:color="70C3F2"/>
        <w:insideH w:val="single" w:sz="8" w:space="0" w:color="70C3F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3F2"/>
          <w:left w:val="single" w:sz="8" w:space="0" w:color="70C3F2"/>
          <w:bottom w:val="single" w:sz="8" w:space="0" w:color="70C3F2"/>
          <w:right w:val="single" w:sz="8" w:space="0" w:color="70C3F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BFA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B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FED04C"/>
        <w:left w:val="single" w:sz="8" w:space="0" w:color="FED04C"/>
        <w:bottom w:val="single" w:sz="8" w:space="0" w:color="FED04C"/>
        <w:right w:val="single" w:sz="8" w:space="0" w:color="FED04C"/>
        <w:insideH w:val="single" w:sz="8" w:space="0" w:color="FED0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04C"/>
          <w:left w:val="single" w:sz="8" w:space="0" w:color="FED04C"/>
          <w:bottom w:val="single" w:sz="8" w:space="0" w:color="FED04C"/>
          <w:right w:val="single" w:sz="8" w:space="0" w:color="FED04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C3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FC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EE736A"/>
        <w:left w:val="single" w:sz="8" w:space="0" w:color="EE736A"/>
        <w:bottom w:val="single" w:sz="8" w:space="0" w:color="EE736A"/>
        <w:right w:val="single" w:sz="8" w:space="0" w:color="EE736A"/>
        <w:insideH w:val="single" w:sz="8" w:space="0" w:color="EE736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36A"/>
          <w:left w:val="single" w:sz="8" w:space="0" w:color="EE736A"/>
          <w:bottom w:val="single" w:sz="8" w:space="0" w:color="EE736A"/>
          <w:right w:val="single" w:sz="8" w:space="0" w:color="EE736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0CD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0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A120B"/>
    <w:tblPr>
      <w:tblStyleRowBandSize w:val="1"/>
      <w:tblStyleColBandSize w:val="1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A3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A3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499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499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0E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0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11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11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453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453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A12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uiPriority w:val="99"/>
    <w:semiHidden/>
    <w:rsid w:val="008A120B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A120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120B"/>
    <w:rPr>
      <w:rFonts w:ascii="SEB Basic" w:eastAsia="Times New Roman" w:hAnsi="SEB Basic" w:cs="Times New Roman"/>
      <w:i/>
      <w:iCs/>
      <w:color w:val="000000"/>
      <w:szCs w:val="24"/>
      <w:lang w:val="en-GB"/>
    </w:rPr>
  </w:style>
  <w:style w:type="character" w:styleId="SubtleEmphasis">
    <w:name w:val="Subtle Emphasis"/>
    <w:uiPriority w:val="19"/>
    <w:semiHidden/>
    <w:qFormat/>
    <w:rsid w:val="008A120B"/>
    <w:rPr>
      <w:i/>
      <w:iCs/>
      <w:color w:val="808080"/>
    </w:rPr>
  </w:style>
  <w:style w:type="character" w:styleId="SubtleReference">
    <w:name w:val="Subtle Reference"/>
    <w:uiPriority w:val="31"/>
    <w:semiHidden/>
    <w:qFormat/>
    <w:rsid w:val="008A120B"/>
    <w:rPr>
      <w:smallCaps/>
      <w:color w:val="66499E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120B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120B"/>
    <w:pPr>
      <w:spacing w:before="120"/>
    </w:pPr>
    <w:rPr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20B"/>
    <w:pPr>
      <w:keepNext/>
      <w:keepLines/>
      <w:spacing w:before="480" w:after="0" w:line="280" w:lineRule="atLeast"/>
      <w:contextualSpacing w:val="0"/>
      <w:outlineLvl w:val="9"/>
    </w:pPr>
    <w:rPr>
      <w:rFonts w:cs="Times New Roman"/>
      <w:color w:val="67972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23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143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7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Skandinaviska Enskilda Banken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Kamantauskas, Kęstutis</dc:creator>
  <cp:lastModifiedBy>Jančauskas, Dovydas</cp:lastModifiedBy>
  <cp:revision>7</cp:revision>
  <dcterms:created xsi:type="dcterms:W3CDTF">2019-04-23T11:50:00Z</dcterms:created>
  <dcterms:modified xsi:type="dcterms:W3CDTF">2022-05-26T05:30:00Z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22a4d-f12f-4888-8028-d80fdde3b7d9_Enabled">
    <vt:lpwstr>true</vt:lpwstr>
  </property>
  <property fmtid="{D5CDD505-2E9C-101B-9397-08002B2CF9AE}" pid="3" name="MSIP_Label_64522a4d-f12f-4888-8028-d80fdde3b7d9_SetDate">
    <vt:lpwstr>2022-05-26T05:30:49Z</vt:lpwstr>
  </property>
  <property fmtid="{D5CDD505-2E9C-101B-9397-08002B2CF9AE}" pid="4" name="MSIP_Label_64522a4d-f12f-4888-8028-d80fdde3b7d9_Method">
    <vt:lpwstr>Privileged</vt:lpwstr>
  </property>
  <property fmtid="{D5CDD505-2E9C-101B-9397-08002B2CF9AE}" pid="5" name="MSIP_Label_64522a4d-f12f-4888-8028-d80fdde3b7d9_Name">
    <vt:lpwstr>64522a4d-f12f-4888-8028-d80fdde3b7d9</vt:lpwstr>
  </property>
  <property fmtid="{D5CDD505-2E9C-101B-9397-08002B2CF9AE}" pid="6" name="MSIP_Label_64522a4d-f12f-4888-8028-d80fdde3b7d9_SiteId">
    <vt:lpwstr>9a8ff9e3-0e35-4620-a724-e9834dc50b51</vt:lpwstr>
  </property>
  <property fmtid="{D5CDD505-2E9C-101B-9397-08002B2CF9AE}" pid="7" name="MSIP_Label_64522a4d-f12f-4888-8028-d80fdde3b7d9_ActionId">
    <vt:lpwstr>64a51518-6a3d-49ae-a503-33f53b57a3c8</vt:lpwstr>
  </property>
  <property fmtid="{D5CDD505-2E9C-101B-9397-08002B2CF9AE}" pid="8" name="MSIP_Label_64522a4d-f12f-4888-8028-d80fdde3b7d9_ContentBits">
    <vt:lpwstr>0</vt:lpwstr>
  </property>
</Properties>
</file>